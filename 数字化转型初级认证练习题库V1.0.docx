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B5CA60">
      <w:pPr>
        <w:pStyle w:val="31"/>
      </w:pPr>
      <w:r>
        <w:rPr>
          <w:rFonts w:ascii="微软雅黑" w:hAnsi="微软雅黑" w:eastAsia="微软雅黑"/>
          <w:sz w:val="28"/>
        </w:rPr>
        <w:t>数字化转型初级认证练习题库</w:t>
      </w:r>
    </w:p>
    <w:p w14:paraId="2605326F">
      <w:pPr>
        <w:pStyle w:val="3"/>
      </w:pPr>
      <w:r>
        <w:rPr>
          <w:rFonts w:ascii="微软雅黑" w:hAnsi="微软雅黑" w:eastAsia="微软雅黑"/>
          <w:sz w:val="28"/>
        </w:rPr>
        <w:t>单选题</w:t>
      </w:r>
    </w:p>
    <w:p w14:paraId="1BC58D1E">
      <w:r>
        <w:rPr>
          <w:rFonts w:ascii="微软雅黑" w:hAnsi="微软雅黑" w:eastAsia="微软雅黑"/>
          <w:sz w:val="28"/>
        </w:rPr>
        <w:t>1. （   ）是由新加坡淡马锡金融控股集团首创、致力于解决中小型企业融资难题的一种业务模式，其核心是对中小企业实行专业化、标准化、流水线式的批处理金融服务。(10分)</w:t>
      </w:r>
    </w:p>
    <w:p w14:paraId="73FC850B">
      <w:pPr>
        <w:pStyle w:val="16"/>
      </w:pPr>
      <w:r>
        <w:rPr>
          <w:rFonts w:ascii="微软雅黑" w:hAnsi="微软雅黑" w:eastAsia="微软雅黑"/>
          <w:sz w:val="28"/>
        </w:rPr>
        <w:t>A.开放银行</w:t>
      </w:r>
    </w:p>
    <w:p w14:paraId="2FB833B3">
      <w:pPr>
        <w:pStyle w:val="16"/>
      </w:pPr>
      <w:r>
        <w:rPr>
          <w:rFonts w:ascii="微软雅黑" w:hAnsi="微软雅黑" w:eastAsia="微软雅黑"/>
          <w:sz w:val="28"/>
        </w:rPr>
        <w:t>B.远程银行</w:t>
      </w:r>
    </w:p>
    <w:p w14:paraId="14E461C4">
      <w:pPr>
        <w:pStyle w:val="16"/>
      </w:pPr>
      <w:r>
        <w:rPr>
          <w:rFonts w:ascii="微软雅黑" w:hAnsi="微软雅黑" w:eastAsia="微软雅黑"/>
          <w:sz w:val="28"/>
        </w:rPr>
        <w:t>C.信贷工厂</w:t>
      </w:r>
    </w:p>
    <w:p w14:paraId="5E42E8B0">
      <w:pPr>
        <w:pStyle w:val="156"/>
      </w:pPr>
      <w:r>
        <w:rPr>
          <w:rFonts w:ascii="微软雅黑" w:hAnsi="微软雅黑" w:eastAsia="微软雅黑"/>
          <w:sz w:val="28"/>
        </w:rPr>
        <w:t>正确答案: C(对)</w:t>
      </w:r>
    </w:p>
    <w:p w14:paraId="112637AE">
      <w:r>
        <w:rPr>
          <w:rFonts w:ascii="微软雅黑" w:hAnsi="微软雅黑" w:eastAsia="微软雅黑"/>
          <w:sz w:val="28"/>
        </w:rPr>
        <w:t>2. 银行4.0时代指的是？(10分)</w:t>
      </w:r>
    </w:p>
    <w:p w14:paraId="68448B18">
      <w:pPr>
        <w:pStyle w:val="16"/>
      </w:pPr>
      <w:r>
        <w:rPr>
          <w:rFonts w:ascii="微软雅黑" w:hAnsi="微软雅黑" w:eastAsia="微软雅黑"/>
          <w:sz w:val="28"/>
        </w:rPr>
        <w:t>A.以物理网点为中心</w:t>
      </w:r>
    </w:p>
    <w:p w14:paraId="19815ED4">
      <w:pPr>
        <w:pStyle w:val="16"/>
      </w:pPr>
      <w:r>
        <w:rPr>
          <w:rFonts w:ascii="微软雅黑" w:hAnsi="微软雅黑" w:eastAsia="微软雅黑"/>
          <w:sz w:val="28"/>
        </w:rPr>
        <w:t>B.智能手机让客户享受服务</w:t>
      </w:r>
    </w:p>
    <w:p w14:paraId="5FBF80DD">
      <w:pPr>
        <w:pStyle w:val="16"/>
      </w:pPr>
      <w:r>
        <w:rPr>
          <w:rFonts w:ascii="微软雅黑" w:hAnsi="微软雅黑" w:eastAsia="微软雅黑"/>
          <w:sz w:val="28"/>
        </w:rPr>
        <w:t>C.无感知嵌入式的智能银行</w:t>
      </w:r>
    </w:p>
    <w:p w14:paraId="2693CFAB">
      <w:pPr>
        <w:pStyle w:val="156"/>
      </w:pPr>
      <w:r>
        <w:rPr>
          <w:rFonts w:ascii="微软雅黑" w:hAnsi="微软雅黑" w:eastAsia="微软雅黑"/>
          <w:sz w:val="28"/>
        </w:rPr>
        <w:t>正确答案: C(对)</w:t>
      </w:r>
    </w:p>
    <w:p w14:paraId="119AA243">
      <w:r>
        <w:rPr>
          <w:rFonts w:ascii="微软雅黑" w:hAnsi="微软雅黑" w:eastAsia="微软雅黑"/>
          <w:sz w:val="28"/>
        </w:rPr>
        <w:t>3. 按照用户需求、开放程度及应用场景等维度进行划分，区块链有三种类型：公有链、（  ）与私有链。(10分)</w:t>
      </w:r>
    </w:p>
    <w:p w14:paraId="0CF19822">
      <w:pPr>
        <w:pStyle w:val="16"/>
      </w:pPr>
      <w:r>
        <w:rPr>
          <w:rFonts w:ascii="微软雅黑" w:hAnsi="微软雅黑" w:eastAsia="微软雅黑"/>
          <w:sz w:val="28"/>
        </w:rPr>
        <w:t>A.联盟链</w:t>
      </w:r>
    </w:p>
    <w:p w14:paraId="04C4293E">
      <w:pPr>
        <w:pStyle w:val="16"/>
      </w:pPr>
      <w:r>
        <w:rPr>
          <w:rFonts w:ascii="微软雅黑" w:hAnsi="微软雅黑" w:eastAsia="微软雅黑"/>
          <w:sz w:val="28"/>
        </w:rPr>
        <w:t>B.客户链</w:t>
      </w:r>
    </w:p>
    <w:p w14:paraId="2CD4AA15">
      <w:pPr>
        <w:pStyle w:val="16"/>
      </w:pPr>
      <w:r>
        <w:rPr>
          <w:rFonts w:ascii="微软雅黑" w:hAnsi="微软雅黑" w:eastAsia="微软雅黑"/>
          <w:sz w:val="28"/>
        </w:rPr>
        <w:t>C.信用链</w:t>
      </w:r>
    </w:p>
    <w:p w14:paraId="4959563C">
      <w:pPr>
        <w:pStyle w:val="156"/>
      </w:pPr>
      <w:r>
        <w:rPr>
          <w:rFonts w:ascii="微软雅黑" w:hAnsi="微软雅黑" w:eastAsia="微软雅黑"/>
          <w:sz w:val="28"/>
        </w:rPr>
        <w:t>正确答案: A(对)</w:t>
      </w:r>
    </w:p>
    <w:p w14:paraId="7829DBF4">
      <w:r>
        <w:rPr>
          <w:rFonts w:ascii="微软雅黑" w:hAnsi="微软雅黑" w:eastAsia="微软雅黑"/>
          <w:sz w:val="28"/>
        </w:rPr>
        <w:t>4. （ ）指基于微表情难以伪造、难以抑制的特性与计算机视觉技术对客户面部图像进行分析，进而识别客户表情和情绪的智能能力。可用于客户满意度评测、客户服务与产品营销、远程信贷面签风控等金融场景辅助金融业务转型。(10分)</w:t>
      </w:r>
    </w:p>
    <w:p w14:paraId="601D922F">
      <w:pPr>
        <w:pStyle w:val="16"/>
      </w:pPr>
      <w:r>
        <w:rPr>
          <w:rFonts w:ascii="微软雅黑" w:hAnsi="微软雅黑" w:eastAsia="微软雅黑"/>
          <w:sz w:val="28"/>
        </w:rPr>
        <w:t>A.微表情识别</w:t>
      </w:r>
    </w:p>
    <w:p w14:paraId="7C5B236C">
      <w:pPr>
        <w:pStyle w:val="16"/>
      </w:pPr>
      <w:r>
        <w:rPr>
          <w:rFonts w:ascii="微软雅黑" w:hAnsi="微软雅黑" w:eastAsia="微软雅黑"/>
          <w:sz w:val="28"/>
        </w:rPr>
        <w:t>B.边缘计算</w:t>
      </w:r>
    </w:p>
    <w:p w14:paraId="7C5FA3A0">
      <w:pPr>
        <w:pStyle w:val="16"/>
      </w:pPr>
      <w:r>
        <w:rPr>
          <w:rFonts w:ascii="微软雅黑" w:hAnsi="微软雅黑" w:eastAsia="微软雅黑"/>
          <w:sz w:val="28"/>
        </w:rPr>
        <w:t>C.隐私计算</w:t>
      </w:r>
    </w:p>
    <w:p w14:paraId="55F5E22D">
      <w:pPr>
        <w:pStyle w:val="156"/>
      </w:pPr>
      <w:r>
        <w:rPr>
          <w:rFonts w:ascii="微软雅黑" w:hAnsi="微软雅黑" w:eastAsia="微软雅黑"/>
          <w:sz w:val="28"/>
        </w:rPr>
        <w:t>正确答案: A(对)</w:t>
      </w:r>
    </w:p>
    <w:p w14:paraId="3A1A02EB">
      <w:r>
        <w:rPr>
          <w:rFonts w:ascii="微软雅黑" w:hAnsi="微软雅黑" w:eastAsia="微软雅黑"/>
          <w:sz w:val="28"/>
        </w:rPr>
        <w:t>5. 编写提示词时，以下哪个符号用于创建列表？（ ）(3分)</w:t>
      </w:r>
    </w:p>
    <w:p w14:paraId="569D5955">
      <w:pPr>
        <w:pStyle w:val="16"/>
      </w:pPr>
      <w:r>
        <w:rPr>
          <w:rFonts w:ascii="微软雅黑" w:hAnsi="微软雅黑" w:eastAsia="微软雅黑"/>
          <w:sz w:val="28"/>
        </w:rPr>
        <w:t>A.井号 (#)</w:t>
      </w:r>
    </w:p>
    <w:p w14:paraId="52B24D69">
      <w:pPr>
        <w:pStyle w:val="16"/>
      </w:pPr>
      <w:r>
        <w:rPr>
          <w:rFonts w:ascii="微软雅黑" w:hAnsi="微软雅黑" w:eastAsia="微软雅黑"/>
          <w:sz w:val="28"/>
        </w:rPr>
        <w:t>B.单引号 (')</w:t>
      </w:r>
    </w:p>
    <w:p w14:paraId="361FE6D8">
      <w:pPr>
        <w:pStyle w:val="16"/>
      </w:pPr>
      <w:r>
        <w:rPr>
          <w:rFonts w:ascii="微软雅黑" w:hAnsi="微软雅黑" w:eastAsia="微软雅黑"/>
          <w:sz w:val="28"/>
        </w:rPr>
        <w:t>C.连字符 (-)</w:t>
      </w:r>
    </w:p>
    <w:p w14:paraId="73344B66">
      <w:pPr>
        <w:pStyle w:val="16"/>
      </w:pPr>
      <w:r>
        <w:rPr>
          <w:rFonts w:ascii="微软雅黑" w:hAnsi="微软雅黑" w:eastAsia="微软雅黑"/>
          <w:sz w:val="28"/>
        </w:rPr>
        <w:t>D.星号 (*)</w:t>
      </w:r>
    </w:p>
    <w:p w14:paraId="1C531C2C">
      <w:pPr>
        <w:pStyle w:val="156"/>
      </w:pPr>
      <w:r>
        <w:rPr>
          <w:rFonts w:ascii="微软雅黑" w:hAnsi="微软雅黑" w:eastAsia="微软雅黑"/>
          <w:sz w:val="28"/>
        </w:rPr>
        <w:t>正确答案: C(对)</w:t>
      </w:r>
    </w:p>
    <w:p w14:paraId="411FA129">
      <w:r>
        <w:rPr>
          <w:rFonts w:ascii="微软雅黑" w:hAnsi="微软雅黑" w:eastAsia="微软雅黑"/>
          <w:sz w:val="28"/>
        </w:rPr>
        <w:t>6. 课程中提到的提示词Bro法则由哪三个部分组成？（ ）(3分)</w:t>
      </w:r>
    </w:p>
    <w:p w14:paraId="522F0185">
      <w:pPr>
        <w:pStyle w:val="16"/>
      </w:pPr>
      <w:r>
        <w:rPr>
          <w:rFonts w:ascii="微软雅黑" w:hAnsi="微软雅黑" w:eastAsia="微软雅黑"/>
          <w:sz w:val="28"/>
        </w:rPr>
        <w:t>A.Background, Role, Objective</w:t>
      </w:r>
    </w:p>
    <w:p w14:paraId="3B4547A0">
      <w:pPr>
        <w:pStyle w:val="16"/>
      </w:pPr>
      <w:r>
        <w:rPr>
          <w:rFonts w:ascii="微软雅黑" w:hAnsi="微软雅黑" w:eastAsia="微软雅黑"/>
          <w:sz w:val="28"/>
        </w:rPr>
        <w:t>B.Background, Reason, Outcome</w:t>
      </w:r>
    </w:p>
    <w:p w14:paraId="0BD10E9C">
      <w:pPr>
        <w:pStyle w:val="16"/>
      </w:pPr>
      <w:r>
        <w:rPr>
          <w:rFonts w:ascii="微软雅黑" w:hAnsi="微软雅黑" w:eastAsia="微软雅黑"/>
          <w:sz w:val="28"/>
        </w:rPr>
        <w:t>C.Role, Outcome, Evaluation</w:t>
      </w:r>
    </w:p>
    <w:p w14:paraId="1761245A">
      <w:pPr>
        <w:pStyle w:val="16"/>
      </w:pPr>
      <w:r>
        <w:rPr>
          <w:rFonts w:ascii="微软雅黑" w:hAnsi="微软雅黑" w:eastAsia="微软雅黑"/>
          <w:sz w:val="28"/>
        </w:rPr>
        <w:t>D.Background, Objective, Result</w:t>
      </w:r>
    </w:p>
    <w:p w14:paraId="4BCAFF13">
      <w:pPr>
        <w:pStyle w:val="156"/>
      </w:pPr>
      <w:r>
        <w:rPr>
          <w:rFonts w:ascii="微软雅黑" w:hAnsi="微软雅黑" w:eastAsia="微软雅黑"/>
          <w:sz w:val="28"/>
        </w:rPr>
        <w:t>正确答案: A(对)</w:t>
      </w:r>
    </w:p>
    <w:p w14:paraId="5157233E">
      <w:r>
        <w:rPr>
          <w:rFonts w:ascii="微软雅黑" w:hAnsi="微软雅黑" w:eastAsia="微软雅黑"/>
          <w:sz w:val="28"/>
        </w:rPr>
        <w:t>7. “通义听悟”是用于什么目的的AI工具？（ ）(3分)</w:t>
      </w:r>
    </w:p>
    <w:p w14:paraId="5E6B20DB">
      <w:pPr>
        <w:pStyle w:val="16"/>
      </w:pPr>
      <w:r>
        <w:rPr>
          <w:rFonts w:ascii="微软雅黑" w:hAnsi="微软雅黑" w:eastAsia="微软雅黑"/>
          <w:sz w:val="28"/>
        </w:rPr>
        <w:t>A.图片生成</w:t>
      </w:r>
    </w:p>
    <w:p w14:paraId="6920B59D">
      <w:pPr>
        <w:pStyle w:val="16"/>
      </w:pPr>
      <w:r>
        <w:rPr>
          <w:rFonts w:ascii="微软雅黑" w:hAnsi="微软雅黑" w:eastAsia="微软雅黑"/>
          <w:sz w:val="28"/>
        </w:rPr>
        <w:t>B.数据分析</w:t>
      </w:r>
    </w:p>
    <w:p w14:paraId="69CDD757">
      <w:pPr>
        <w:pStyle w:val="16"/>
      </w:pPr>
      <w:r>
        <w:rPr>
          <w:rFonts w:ascii="微软雅黑" w:hAnsi="微软雅黑" w:eastAsia="微软雅黑"/>
          <w:sz w:val="28"/>
        </w:rPr>
        <w:t>C.语音转写</w:t>
      </w:r>
    </w:p>
    <w:p w14:paraId="1709E913">
      <w:pPr>
        <w:pStyle w:val="16"/>
      </w:pPr>
      <w:r>
        <w:rPr>
          <w:rFonts w:ascii="微软雅黑" w:hAnsi="微软雅黑" w:eastAsia="微软雅黑"/>
          <w:sz w:val="28"/>
        </w:rPr>
        <w:t>D.PPT设计</w:t>
      </w:r>
    </w:p>
    <w:p w14:paraId="1D602484">
      <w:pPr>
        <w:pStyle w:val="156"/>
      </w:pPr>
      <w:r>
        <w:rPr>
          <w:rFonts w:ascii="微软雅黑" w:hAnsi="微软雅黑" w:eastAsia="微软雅黑"/>
          <w:sz w:val="28"/>
        </w:rPr>
        <w:t>正确答案: C(对)</w:t>
      </w:r>
    </w:p>
    <w:p w14:paraId="58FD9F4E">
      <w:r>
        <w:rPr>
          <w:rFonts w:ascii="微软雅黑" w:hAnsi="微软雅黑" w:eastAsia="微软雅黑"/>
          <w:sz w:val="28"/>
        </w:rPr>
        <w:t>8. 以下哪项是AI在图片和图表制作中的常见场景？（ ）(3分)</w:t>
      </w:r>
    </w:p>
    <w:p w14:paraId="00F3E072">
      <w:pPr>
        <w:pStyle w:val="16"/>
      </w:pPr>
      <w:r>
        <w:rPr>
          <w:rFonts w:ascii="微软雅黑" w:hAnsi="微软雅黑" w:eastAsia="微软雅黑"/>
          <w:sz w:val="28"/>
        </w:rPr>
        <w:t>A.创建交互式动态图表</w:t>
      </w:r>
    </w:p>
    <w:p w14:paraId="06E6F845">
      <w:pPr>
        <w:pStyle w:val="16"/>
      </w:pPr>
      <w:r>
        <w:rPr>
          <w:rFonts w:ascii="微软雅黑" w:hAnsi="微软雅黑" w:eastAsia="微软雅黑"/>
          <w:sz w:val="28"/>
        </w:rPr>
        <w:t>B.设计广告文案</w:t>
      </w:r>
    </w:p>
    <w:p w14:paraId="1D88DE17">
      <w:pPr>
        <w:pStyle w:val="16"/>
      </w:pPr>
      <w:r>
        <w:rPr>
          <w:rFonts w:ascii="微软雅黑" w:hAnsi="微软雅黑" w:eastAsia="微软雅黑"/>
          <w:sz w:val="28"/>
        </w:rPr>
        <w:t>C.生成文本</w:t>
      </w:r>
    </w:p>
    <w:p w14:paraId="3928F160">
      <w:pPr>
        <w:pStyle w:val="16"/>
      </w:pPr>
      <w:r>
        <w:rPr>
          <w:rFonts w:ascii="微软雅黑" w:hAnsi="微软雅黑" w:eastAsia="微软雅黑"/>
          <w:sz w:val="28"/>
        </w:rPr>
        <w:t>D.生成品牌标识</w:t>
      </w:r>
    </w:p>
    <w:p w14:paraId="7FAE4CCC">
      <w:pPr>
        <w:pStyle w:val="156"/>
      </w:pPr>
      <w:r>
        <w:rPr>
          <w:rFonts w:ascii="微软雅黑" w:hAnsi="微软雅黑" w:eastAsia="微软雅黑"/>
          <w:sz w:val="28"/>
        </w:rPr>
        <w:t>正确答案: A(对)</w:t>
      </w:r>
    </w:p>
    <w:p w14:paraId="274B1491">
      <w:r>
        <w:rPr>
          <w:rFonts w:ascii="微软雅黑" w:hAnsi="微软雅黑" w:eastAsia="微软雅黑"/>
          <w:sz w:val="28"/>
        </w:rPr>
        <w:t>9. AI数据分析过程中，哪种处理方式用于识别并处理缺失数据？（ ）(3分)</w:t>
      </w:r>
    </w:p>
    <w:p w14:paraId="5794BF3D">
      <w:pPr>
        <w:pStyle w:val="16"/>
      </w:pPr>
      <w:r>
        <w:rPr>
          <w:rFonts w:ascii="微软雅黑" w:hAnsi="微软雅黑" w:eastAsia="微软雅黑"/>
          <w:sz w:val="28"/>
        </w:rPr>
        <w:t>A.数据归一化处理</w:t>
      </w:r>
    </w:p>
    <w:p w14:paraId="63E73E49">
      <w:pPr>
        <w:pStyle w:val="16"/>
      </w:pPr>
      <w:r>
        <w:rPr>
          <w:rFonts w:ascii="微软雅黑" w:hAnsi="微软雅黑" w:eastAsia="微软雅黑"/>
          <w:sz w:val="28"/>
        </w:rPr>
        <w:t>B.数据重复值处理</w:t>
      </w:r>
    </w:p>
    <w:p w14:paraId="3E16121C">
      <w:pPr>
        <w:pStyle w:val="16"/>
      </w:pPr>
      <w:r>
        <w:rPr>
          <w:rFonts w:ascii="微软雅黑" w:hAnsi="微软雅黑" w:eastAsia="微软雅黑"/>
          <w:sz w:val="28"/>
        </w:rPr>
        <w:t>C.数据缺失值处理</w:t>
      </w:r>
    </w:p>
    <w:p w14:paraId="35B3D186">
      <w:pPr>
        <w:pStyle w:val="16"/>
      </w:pPr>
      <w:r>
        <w:rPr>
          <w:rFonts w:ascii="微软雅黑" w:hAnsi="微软雅黑" w:eastAsia="微软雅黑"/>
          <w:sz w:val="28"/>
        </w:rPr>
        <w:t>D.数据异常值处理</w:t>
      </w:r>
    </w:p>
    <w:p w14:paraId="469DBC3F">
      <w:pPr>
        <w:pStyle w:val="156"/>
      </w:pPr>
      <w:r>
        <w:rPr>
          <w:rFonts w:ascii="微软雅黑" w:hAnsi="微软雅黑" w:eastAsia="微软雅黑"/>
          <w:sz w:val="28"/>
        </w:rPr>
        <w:t>正确答案: C(对)</w:t>
      </w:r>
    </w:p>
    <w:p w14:paraId="44C1D733">
      <w:r>
        <w:rPr>
          <w:rFonts w:ascii="微软雅黑" w:hAnsi="微软雅黑" w:eastAsia="微软雅黑"/>
          <w:sz w:val="28"/>
        </w:rPr>
        <w:t>10. 数据敏感性分析用到了Excel里的哪个功能？（ ）(3分)</w:t>
      </w:r>
    </w:p>
    <w:p w14:paraId="41C14DB5">
      <w:pPr>
        <w:pStyle w:val="16"/>
      </w:pPr>
      <w:r>
        <w:rPr>
          <w:rFonts w:ascii="微软雅黑" w:hAnsi="微软雅黑" w:eastAsia="微软雅黑"/>
          <w:sz w:val="28"/>
        </w:rPr>
        <w:t>A.模拟运算表</w:t>
      </w:r>
    </w:p>
    <w:p w14:paraId="0447322E">
      <w:pPr>
        <w:pStyle w:val="16"/>
      </w:pPr>
      <w:r>
        <w:rPr>
          <w:rFonts w:ascii="微软雅黑" w:hAnsi="微软雅黑" w:eastAsia="微软雅黑"/>
          <w:sz w:val="28"/>
        </w:rPr>
        <w:t>B.IF函数</w:t>
      </w:r>
    </w:p>
    <w:p w14:paraId="633C4C6C">
      <w:pPr>
        <w:pStyle w:val="16"/>
      </w:pPr>
      <w:r>
        <w:rPr>
          <w:rFonts w:ascii="微软雅黑" w:hAnsi="微软雅黑" w:eastAsia="微软雅黑"/>
          <w:sz w:val="28"/>
        </w:rPr>
        <w:t>C.Index函数</w:t>
      </w:r>
    </w:p>
    <w:p w14:paraId="4C8D282F">
      <w:pPr>
        <w:pStyle w:val="16"/>
      </w:pPr>
      <w:r>
        <w:rPr>
          <w:rFonts w:ascii="微软雅黑" w:hAnsi="微软雅黑" w:eastAsia="微软雅黑"/>
          <w:sz w:val="28"/>
        </w:rPr>
        <w:t>D.数据筛选</w:t>
      </w:r>
    </w:p>
    <w:p w14:paraId="32026E33">
      <w:pPr>
        <w:pStyle w:val="156"/>
      </w:pPr>
      <w:r>
        <w:rPr>
          <w:rFonts w:ascii="微软雅黑" w:hAnsi="微软雅黑" w:eastAsia="微软雅黑"/>
          <w:sz w:val="28"/>
        </w:rPr>
        <w:t>正确答案: A(对)</w:t>
      </w:r>
    </w:p>
    <w:p w14:paraId="782C5C93">
      <w:r>
        <w:rPr>
          <w:rFonts w:ascii="微软雅黑" w:hAnsi="微软雅黑" w:eastAsia="微软雅黑"/>
          <w:sz w:val="28"/>
        </w:rPr>
        <w:t>11. AI在数据处理中的优势不包括（ ）。(3分)</w:t>
      </w:r>
    </w:p>
    <w:p w14:paraId="466A2304">
      <w:pPr>
        <w:pStyle w:val="16"/>
      </w:pPr>
      <w:r>
        <w:rPr>
          <w:rFonts w:ascii="微软雅黑" w:hAnsi="微软雅黑" w:eastAsia="微软雅黑"/>
          <w:sz w:val="28"/>
        </w:rPr>
        <w:t>A.减少数据录入错误</w:t>
      </w:r>
    </w:p>
    <w:p w14:paraId="4397F9F7">
      <w:pPr>
        <w:pStyle w:val="16"/>
      </w:pPr>
      <w:r>
        <w:rPr>
          <w:rFonts w:ascii="微软雅黑" w:hAnsi="微软雅黑" w:eastAsia="微软雅黑"/>
          <w:sz w:val="28"/>
        </w:rPr>
        <w:t>B.提高数据分类准确度</w:t>
      </w:r>
    </w:p>
    <w:p w14:paraId="0D69E65D">
      <w:pPr>
        <w:pStyle w:val="16"/>
      </w:pPr>
      <w:r>
        <w:rPr>
          <w:rFonts w:ascii="微软雅黑" w:hAnsi="微软雅黑" w:eastAsia="微软雅黑"/>
          <w:sz w:val="28"/>
        </w:rPr>
        <w:t>C.自动生成销售预测</w:t>
      </w:r>
    </w:p>
    <w:p w14:paraId="5CE230FA">
      <w:pPr>
        <w:pStyle w:val="16"/>
      </w:pPr>
      <w:r>
        <w:rPr>
          <w:rFonts w:ascii="微软雅黑" w:hAnsi="微软雅黑" w:eastAsia="微软雅黑"/>
          <w:sz w:val="28"/>
        </w:rPr>
        <w:t>D.取代数据分析人员</w:t>
      </w:r>
    </w:p>
    <w:p w14:paraId="44A9C66A">
      <w:pPr>
        <w:pStyle w:val="156"/>
      </w:pPr>
      <w:r>
        <w:rPr>
          <w:rFonts w:ascii="微软雅黑" w:hAnsi="微软雅黑" w:eastAsia="微软雅黑"/>
          <w:sz w:val="28"/>
        </w:rPr>
        <w:t>正确答案: D(对)</w:t>
      </w:r>
    </w:p>
    <w:p w14:paraId="41CCBBC5">
      <w:r>
        <w:rPr>
          <w:rFonts w:ascii="微软雅黑" w:hAnsi="微软雅黑" w:eastAsia="微软雅黑"/>
          <w:sz w:val="28"/>
        </w:rPr>
        <w:t>12. 提示词撰写中，会运用一些标点符号，其中#的意思是（ ）。(3分)</w:t>
      </w:r>
    </w:p>
    <w:p w14:paraId="4C3FD548">
      <w:pPr>
        <w:pStyle w:val="16"/>
      </w:pPr>
      <w:r>
        <w:rPr>
          <w:rFonts w:ascii="微软雅黑" w:hAnsi="微软雅黑" w:eastAsia="微软雅黑"/>
          <w:sz w:val="28"/>
        </w:rPr>
        <w:t>A.强调</w:t>
      </w:r>
    </w:p>
    <w:p w14:paraId="0347AC9D">
      <w:pPr>
        <w:pStyle w:val="16"/>
      </w:pPr>
      <w:r>
        <w:rPr>
          <w:rFonts w:ascii="微软雅黑" w:hAnsi="微软雅黑" w:eastAsia="微软雅黑"/>
          <w:sz w:val="28"/>
        </w:rPr>
        <w:t>B.长文本</w:t>
      </w:r>
    </w:p>
    <w:p w14:paraId="5FB18502">
      <w:pPr>
        <w:pStyle w:val="16"/>
      </w:pPr>
      <w:r>
        <w:rPr>
          <w:rFonts w:ascii="微软雅黑" w:hAnsi="微软雅黑" w:eastAsia="微软雅黑"/>
          <w:sz w:val="28"/>
        </w:rPr>
        <w:t>C.引用</w:t>
      </w:r>
    </w:p>
    <w:p w14:paraId="58E85D66">
      <w:pPr>
        <w:pStyle w:val="16"/>
      </w:pPr>
      <w:r>
        <w:rPr>
          <w:rFonts w:ascii="微软雅黑" w:hAnsi="微软雅黑" w:eastAsia="微软雅黑"/>
          <w:sz w:val="28"/>
        </w:rPr>
        <w:t>D.创建标题</w:t>
      </w:r>
    </w:p>
    <w:p w14:paraId="523232EE">
      <w:pPr>
        <w:pStyle w:val="156"/>
      </w:pPr>
      <w:r>
        <w:rPr>
          <w:rFonts w:ascii="微软雅黑" w:hAnsi="微软雅黑" w:eastAsia="微软雅黑"/>
          <w:sz w:val="28"/>
        </w:rPr>
        <w:t>正确答案: D(对)</w:t>
      </w:r>
    </w:p>
    <w:p w14:paraId="3FCDE56C">
      <w:r>
        <w:rPr>
          <w:rFonts w:ascii="微软雅黑" w:hAnsi="微软雅黑" w:eastAsia="微软雅黑"/>
          <w:sz w:val="28"/>
        </w:rPr>
        <w:t>13. Bro法则的O指什么内容？（ ）(3分)</w:t>
      </w:r>
    </w:p>
    <w:p w14:paraId="74B7FD1C">
      <w:pPr>
        <w:pStyle w:val="16"/>
      </w:pPr>
      <w:r>
        <w:rPr>
          <w:rFonts w:ascii="微软雅黑" w:hAnsi="微软雅黑" w:eastAsia="微软雅黑"/>
          <w:sz w:val="28"/>
        </w:rPr>
        <w:t>A.背景</w:t>
      </w:r>
    </w:p>
    <w:p w14:paraId="6F7602C0">
      <w:pPr>
        <w:pStyle w:val="16"/>
      </w:pPr>
      <w:r>
        <w:rPr>
          <w:rFonts w:ascii="微软雅黑" w:hAnsi="微软雅黑" w:eastAsia="微软雅黑"/>
          <w:sz w:val="28"/>
        </w:rPr>
        <w:t>B.角色</w:t>
      </w:r>
    </w:p>
    <w:p w14:paraId="1E4754F9">
      <w:pPr>
        <w:pStyle w:val="16"/>
      </w:pPr>
      <w:r>
        <w:rPr>
          <w:rFonts w:ascii="微软雅黑" w:hAnsi="微软雅黑" w:eastAsia="微软雅黑"/>
          <w:sz w:val="28"/>
        </w:rPr>
        <w:t>C.目标</w:t>
      </w:r>
    </w:p>
    <w:p w14:paraId="7BC5C43A">
      <w:pPr>
        <w:pStyle w:val="16"/>
      </w:pPr>
      <w:r>
        <w:rPr>
          <w:rFonts w:ascii="微软雅黑" w:hAnsi="微软雅黑" w:eastAsia="微软雅黑"/>
          <w:sz w:val="28"/>
        </w:rPr>
        <w:t>D.限制</w:t>
      </w:r>
    </w:p>
    <w:p w14:paraId="0E068A3A">
      <w:pPr>
        <w:pStyle w:val="156"/>
      </w:pPr>
      <w:r>
        <w:rPr>
          <w:rFonts w:ascii="微软雅黑" w:hAnsi="微软雅黑" w:eastAsia="微软雅黑"/>
          <w:sz w:val="28"/>
        </w:rPr>
        <w:t>正确答案: C(对)</w:t>
      </w:r>
    </w:p>
    <w:p w14:paraId="61D9B6A4">
      <w:r>
        <w:rPr>
          <w:rFonts w:ascii="微软雅黑" w:hAnsi="微软雅黑" w:eastAsia="微软雅黑"/>
          <w:sz w:val="28"/>
        </w:rPr>
        <w:t>14. AI生成领导讲话稿时，通常使用的基础方法是什么？（ ）(3分)</w:t>
      </w:r>
    </w:p>
    <w:p w14:paraId="72D5557C">
      <w:pPr>
        <w:pStyle w:val="16"/>
      </w:pPr>
      <w:r>
        <w:rPr>
          <w:rFonts w:ascii="微软雅黑" w:hAnsi="微软雅黑" w:eastAsia="微软雅黑"/>
          <w:sz w:val="28"/>
        </w:rPr>
        <w:t>A.自动文本改写</w:t>
      </w:r>
    </w:p>
    <w:p w14:paraId="45BDC69A">
      <w:pPr>
        <w:pStyle w:val="16"/>
      </w:pPr>
      <w:r>
        <w:rPr>
          <w:rFonts w:ascii="微软雅黑" w:hAnsi="微软雅黑" w:eastAsia="微软雅黑"/>
          <w:sz w:val="28"/>
        </w:rPr>
        <w:t>B.历史文本分析</w:t>
      </w:r>
    </w:p>
    <w:p w14:paraId="1458ABD4">
      <w:pPr>
        <w:pStyle w:val="16"/>
      </w:pPr>
      <w:r>
        <w:rPr>
          <w:rFonts w:ascii="微软雅黑" w:hAnsi="微软雅黑" w:eastAsia="微软雅黑"/>
          <w:sz w:val="28"/>
        </w:rPr>
        <w:t>C.模拟真人对话</w:t>
      </w:r>
    </w:p>
    <w:p w14:paraId="601466C7">
      <w:pPr>
        <w:pStyle w:val="16"/>
      </w:pPr>
      <w:r>
        <w:rPr>
          <w:rFonts w:ascii="微软雅黑" w:hAnsi="微软雅黑" w:eastAsia="微软雅黑"/>
          <w:sz w:val="28"/>
        </w:rPr>
        <w:t>D.实时数据分析</w:t>
      </w:r>
    </w:p>
    <w:p w14:paraId="50F4688C">
      <w:pPr>
        <w:pStyle w:val="156"/>
      </w:pPr>
      <w:r>
        <w:rPr>
          <w:rFonts w:ascii="微软雅黑" w:hAnsi="微软雅黑" w:eastAsia="微软雅黑"/>
          <w:sz w:val="28"/>
        </w:rPr>
        <w:t>正确答案: B(对)</w:t>
      </w:r>
    </w:p>
    <w:p w14:paraId="36472BE6">
      <w:r>
        <w:rPr>
          <w:rFonts w:ascii="微软雅黑" w:hAnsi="微软雅黑" w:eastAsia="微软雅黑"/>
          <w:sz w:val="28"/>
        </w:rPr>
        <w:t>15. 编写提示词时，三引号用于表示什么类型的文本？（ ）(3分)</w:t>
      </w:r>
    </w:p>
    <w:p w14:paraId="7A1457AF">
      <w:pPr>
        <w:pStyle w:val="16"/>
      </w:pPr>
      <w:r>
        <w:rPr>
          <w:rFonts w:ascii="微软雅黑" w:hAnsi="微软雅黑" w:eastAsia="微软雅黑"/>
          <w:sz w:val="28"/>
        </w:rPr>
        <w:t>A.单个短语</w:t>
      </w:r>
    </w:p>
    <w:p w14:paraId="73CE578E">
      <w:pPr>
        <w:pStyle w:val="16"/>
      </w:pPr>
      <w:r>
        <w:rPr>
          <w:rFonts w:ascii="微软雅黑" w:hAnsi="微软雅黑" w:eastAsia="微软雅黑"/>
          <w:sz w:val="28"/>
        </w:rPr>
        <w:t>B.列表项</w:t>
      </w:r>
    </w:p>
    <w:p w14:paraId="142CFE3F">
      <w:pPr>
        <w:pStyle w:val="16"/>
      </w:pPr>
      <w:r>
        <w:rPr>
          <w:rFonts w:ascii="微软雅黑" w:hAnsi="微软雅黑" w:eastAsia="微软雅黑"/>
          <w:sz w:val="28"/>
        </w:rPr>
        <w:t>C.长文文本</w:t>
      </w:r>
    </w:p>
    <w:p w14:paraId="6E643978">
      <w:pPr>
        <w:pStyle w:val="16"/>
      </w:pPr>
      <w:r>
        <w:rPr>
          <w:rFonts w:ascii="微软雅黑" w:hAnsi="微软雅黑" w:eastAsia="微软雅黑"/>
          <w:sz w:val="28"/>
        </w:rPr>
        <w:t>D.标题</w:t>
      </w:r>
    </w:p>
    <w:p w14:paraId="456009C9">
      <w:pPr>
        <w:pStyle w:val="156"/>
      </w:pPr>
      <w:r>
        <w:rPr>
          <w:rFonts w:ascii="微软雅黑" w:hAnsi="微软雅黑" w:eastAsia="微软雅黑"/>
          <w:sz w:val="28"/>
        </w:rPr>
        <w:t>正确答案: C(对)</w:t>
      </w:r>
    </w:p>
    <w:p w14:paraId="361308A5">
      <w:r>
        <w:rPr>
          <w:rFonts w:ascii="微软雅黑" w:hAnsi="微软雅黑" w:eastAsia="微软雅黑"/>
          <w:sz w:val="28"/>
        </w:rPr>
        <w:t>16. Bro法则的B指什么内容？（ ）(3分)</w:t>
      </w:r>
    </w:p>
    <w:p w14:paraId="4DDBB431">
      <w:pPr>
        <w:pStyle w:val="16"/>
      </w:pPr>
      <w:r>
        <w:rPr>
          <w:rFonts w:ascii="微软雅黑" w:hAnsi="微软雅黑" w:eastAsia="微软雅黑"/>
          <w:sz w:val="28"/>
        </w:rPr>
        <w:t>A.背景</w:t>
      </w:r>
    </w:p>
    <w:p w14:paraId="6AA31F4D">
      <w:pPr>
        <w:pStyle w:val="16"/>
      </w:pPr>
      <w:r>
        <w:rPr>
          <w:rFonts w:ascii="微软雅黑" w:hAnsi="微软雅黑" w:eastAsia="微软雅黑"/>
          <w:sz w:val="28"/>
        </w:rPr>
        <w:t>B.角色</w:t>
      </w:r>
    </w:p>
    <w:p w14:paraId="25101014">
      <w:pPr>
        <w:pStyle w:val="16"/>
      </w:pPr>
      <w:r>
        <w:rPr>
          <w:rFonts w:ascii="微软雅黑" w:hAnsi="微软雅黑" w:eastAsia="微软雅黑"/>
          <w:sz w:val="28"/>
        </w:rPr>
        <w:t>C.目标</w:t>
      </w:r>
    </w:p>
    <w:p w14:paraId="631B8C20">
      <w:pPr>
        <w:pStyle w:val="16"/>
      </w:pPr>
      <w:r>
        <w:rPr>
          <w:rFonts w:ascii="微软雅黑" w:hAnsi="微软雅黑" w:eastAsia="微软雅黑"/>
          <w:sz w:val="28"/>
        </w:rPr>
        <w:t>D.限制</w:t>
      </w:r>
    </w:p>
    <w:p w14:paraId="0D18E54D">
      <w:pPr>
        <w:pStyle w:val="156"/>
      </w:pPr>
      <w:r>
        <w:rPr>
          <w:rFonts w:ascii="微软雅黑" w:hAnsi="微软雅黑" w:eastAsia="微软雅黑"/>
          <w:sz w:val="28"/>
        </w:rPr>
        <w:t>正确答案: A(对)</w:t>
      </w:r>
    </w:p>
    <w:p w14:paraId="6A23F0E0">
      <w:r>
        <w:rPr>
          <w:rFonts w:ascii="微软雅黑" w:hAnsi="微软雅黑" w:eastAsia="微软雅黑"/>
          <w:sz w:val="28"/>
        </w:rPr>
        <w:t>17. 以下哪项不是AI在智能办公中的应用？（ ）(3分)</w:t>
      </w:r>
    </w:p>
    <w:p w14:paraId="6658C934">
      <w:pPr>
        <w:pStyle w:val="16"/>
      </w:pPr>
      <w:r>
        <w:rPr>
          <w:rFonts w:ascii="微软雅黑" w:hAnsi="微软雅黑" w:eastAsia="微软雅黑"/>
          <w:sz w:val="28"/>
        </w:rPr>
        <w:t>A.自动日程安排</w:t>
      </w:r>
    </w:p>
    <w:p w14:paraId="72B5DCD9">
      <w:pPr>
        <w:pStyle w:val="16"/>
      </w:pPr>
      <w:r>
        <w:rPr>
          <w:rFonts w:ascii="微软雅黑" w:hAnsi="微软雅黑" w:eastAsia="微软雅黑"/>
          <w:sz w:val="28"/>
        </w:rPr>
        <w:t>B.邮件分类</w:t>
      </w:r>
    </w:p>
    <w:p w14:paraId="0A22715C">
      <w:pPr>
        <w:pStyle w:val="16"/>
      </w:pPr>
      <w:r>
        <w:rPr>
          <w:rFonts w:ascii="微软雅黑" w:hAnsi="微软雅黑" w:eastAsia="微软雅黑"/>
          <w:sz w:val="28"/>
        </w:rPr>
        <w:t>C.市场趋势分析</w:t>
      </w:r>
    </w:p>
    <w:p w14:paraId="3A92C965">
      <w:pPr>
        <w:pStyle w:val="16"/>
      </w:pPr>
      <w:r>
        <w:rPr>
          <w:rFonts w:ascii="微软雅黑" w:hAnsi="微软雅黑" w:eastAsia="微软雅黑"/>
          <w:sz w:val="28"/>
        </w:rPr>
        <w:t>D.日常任务自动化</w:t>
      </w:r>
    </w:p>
    <w:p w14:paraId="6E903FF8">
      <w:pPr>
        <w:pStyle w:val="156"/>
      </w:pPr>
      <w:r>
        <w:rPr>
          <w:rFonts w:ascii="微软雅黑" w:hAnsi="微软雅黑" w:eastAsia="微软雅黑"/>
          <w:sz w:val="28"/>
        </w:rPr>
        <w:t>正确答案: C(对)</w:t>
      </w:r>
    </w:p>
    <w:p w14:paraId="52C91171">
      <w:r>
        <w:rPr>
          <w:rFonts w:ascii="微软雅黑" w:hAnsi="微软雅黑" w:eastAsia="微软雅黑"/>
          <w:sz w:val="28"/>
        </w:rPr>
        <w:t>18. 在PPT设计中，AI主要用于以下哪项任务？（ ）(3分)</w:t>
      </w:r>
    </w:p>
    <w:p w14:paraId="01430D75">
      <w:pPr>
        <w:pStyle w:val="16"/>
      </w:pPr>
      <w:r>
        <w:rPr>
          <w:rFonts w:ascii="微软雅黑" w:hAnsi="微软雅黑" w:eastAsia="微软雅黑"/>
          <w:sz w:val="28"/>
        </w:rPr>
        <w:t>A.撰写报告</w:t>
      </w:r>
    </w:p>
    <w:p w14:paraId="526D509C">
      <w:pPr>
        <w:pStyle w:val="16"/>
      </w:pPr>
      <w:r>
        <w:rPr>
          <w:rFonts w:ascii="微软雅黑" w:hAnsi="微软雅黑" w:eastAsia="微软雅黑"/>
          <w:sz w:val="28"/>
        </w:rPr>
        <w:t>B.批量生成文档</w:t>
      </w:r>
    </w:p>
    <w:p w14:paraId="3FAF6988">
      <w:pPr>
        <w:pStyle w:val="16"/>
      </w:pPr>
      <w:r>
        <w:rPr>
          <w:rFonts w:ascii="微软雅黑" w:hAnsi="微软雅黑" w:eastAsia="微软雅黑"/>
          <w:sz w:val="28"/>
        </w:rPr>
        <w:t>C.设计幻灯片布局</w:t>
      </w:r>
    </w:p>
    <w:p w14:paraId="194C155C">
      <w:pPr>
        <w:pStyle w:val="16"/>
      </w:pPr>
      <w:r>
        <w:rPr>
          <w:rFonts w:ascii="微软雅黑" w:hAnsi="微软雅黑" w:eastAsia="微软雅黑"/>
          <w:sz w:val="28"/>
        </w:rPr>
        <w:t>D.自动分析数据</w:t>
      </w:r>
    </w:p>
    <w:p w14:paraId="4A3545BC">
      <w:pPr>
        <w:pStyle w:val="156"/>
      </w:pPr>
      <w:r>
        <w:rPr>
          <w:rFonts w:ascii="微软雅黑" w:hAnsi="微软雅黑" w:eastAsia="微软雅黑"/>
          <w:sz w:val="28"/>
        </w:rPr>
        <w:t>正确答案: C(对)</w:t>
      </w:r>
    </w:p>
    <w:p w14:paraId="595DCAD3">
      <w:r>
        <w:rPr>
          <w:rFonts w:ascii="微软雅黑" w:hAnsi="微软雅黑" w:eastAsia="微软雅黑"/>
          <w:sz w:val="28"/>
        </w:rPr>
        <w:t>19. AI在PPT设计中的常用场景包括什么？（ ）(3分)</w:t>
      </w:r>
    </w:p>
    <w:p w14:paraId="6A2F13BA">
      <w:pPr>
        <w:pStyle w:val="16"/>
      </w:pPr>
      <w:r>
        <w:rPr>
          <w:rFonts w:ascii="微软雅黑" w:hAnsi="微软雅黑" w:eastAsia="微软雅黑"/>
          <w:sz w:val="28"/>
        </w:rPr>
        <w:t>A.快速生成图表</w:t>
      </w:r>
    </w:p>
    <w:p w14:paraId="5B6FBB88">
      <w:pPr>
        <w:pStyle w:val="16"/>
      </w:pPr>
      <w:r>
        <w:rPr>
          <w:rFonts w:ascii="微软雅黑" w:hAnsi="微软雅黑" w:eastAsia="微软雅黑"/>
          <w:sz w:val="28"/>
        </w:rPr>
        <w:t>B.一键生成PPT</w:t>
      </w:r>
    </w:p>
    <w:p w14:paraId="5B217924">
      <w:pPr>
        <w:pStyle w:val="16"/>
      </w:pPr>
      <w:r>
        <w:rPr>
          <w:rFonts w:ascii="微软雅黑" w:hAnsi="微软雅黑" w:eastAsia="微软雅黑"/>
          <w:sz w:val="28"/>
        </w:rPr>
        <w:t>C.文本内容优化</w:t>
      </w:r>
    </w:p>
    <w:p w14:paraId="5B5D341D">
      <w:pPr>
        <w:pStyle w:val="16"/>
      </w:pPr>
      <w:r>
        <w:rPr>
          <w:rFonts w:ascii="微软雅黑" w:hAnsi="微软雅黑" w:eastAsia="微软雅黑"/>
          <w:sz w:val="28"/>
        </w:rPr>
        <w:t>D.图片自动美化</w:t>
      </w:r>
    </w:p>
    <w:p w14:paraId="6C09578A">
      <w:pPr>
        <w:pStyle w:val="156"/>
      </w:pPr>
      <w:r>
        <w:rPr>
          <w:rFonts w:ascii="微软雅黑" w:hAnsi="微软雅黑" w:eastAsia="微软雅黑"/>
          <w:sz w:val="28"/>
        </w:rPr>
        <w:t>正确答案: B(对)</w:t>
      </w:r>
    </w:p>
    <w:p w14:paraId="2028FA8A">
      <w:r>
        <w:rPr>
          <w:rFonts w:ascii="微软雅黑" w:hAnsi="微软雅黑" w:eastAsia="微软雅黑"/>
          <w:sz w:val="28"/>
        </w:rPr>
        <w:t>20. AI文本生成的常用场景不包括以下哪项？（ ）(3分)</w:t>
      </w:r>
    </w:p>
    <w:p w14:paraId="3CDC011A">
      <w:pPr>
        <w:pStyle w:val="16"/>
      </w:pPr>
      <w:r>
        <w:rPr>
          <w:rFonts w:ascii="微软雅黑" w:hAnsi="微软雅黑" w:eastAsia="微软雅黑"/>
          <w:sz w:val="28"/>
        </w:rPr>
        <w:t>A.生成工作总结</w:t>
      </w:r>
    </w:p>
    <w:p w14:paraId="7BC99251">
      <w:pPr>
        <w:pStyle w:val="16"/>
      </w:pPr>
      <w:r>
        <w:rPr>
          <w:rFonts w:ascii="微软雅黑" w:hAnsi="微软雅黑" w:eastAsia="微软雅黑"/>
          <w:sz w:val="28"/>
        </w:rPr>
        <w:t>B.生成商务邮件</w:t>
      </w:r>
    </w:p>
    <w:p w14:paraId="4AFF6B24">
      <w:pPr>
        <w:pStyle w:val="16"/>
      </w:pPr>
      <w:r>
        <w:rPr>
          <w:rFonts w:ascii="微软雅黑" w:hAnsi="微软雅黑" w:eastAsia="微软雅黑"/>
          <w:sz w:val="28"/>
        </w:rPr>
        <w:t>C.生成图片</w:t>
      </w:r>
    </w:p>
    <w:p w14:paraId="117C1725">
      <w:pPr>
        <w:pStyle w:val="16"/>
      </w:pPr>
      <w:r>
        <w:rPr>
          <w:rFonts w:ascii="微软雅黑" w:hAnsi="微软雅黑" w:eastAsia="微软雅黑"/>
          <w:sz w:val="28"/>
        </w:rPr>
        <w:t>D.智能改写文本</w:t>
      </w:r>
    </w:p>
    <w:p w14:paraId="795BD4C5">
      <w:pPr>
        <w:pStyle w:val="156"/>
      </w:pPr>
      <w:r>
        <w:rPr>
          <w:rFonts w:ascii="微软雅黑" w:hAnsi="微软雅黑" w:eastAsia="微软雅黑"/>
          <w:sz w:val="28"/>
        </w:rPr>
        <w:t>正确答案: C(对)</w:t>
      </w:r>
    </w:p>
    <w:p w14:paraId="00333A2D">
      <w:r>
        <w:rPr>
          <w:rFonts w:ascii="微软雅黑" w:hAnsi="微软雅黑" w:eastAsia="微软雅黑"/>
          <w:sz w:val="28"/>
        </w:rPr>
        <w:t>21. 数据分析中的线性回归模型通常用于（ ）。(3分)</w:t>
      </w:r>
    </w:p>
    <w:p w14:paraId="5E3951B9">
      <w:pPr>
        <w:pStyle w:val="16"/>
      </w:pPr>
      <w:r>
        <w:rPr>
          <w:rFonts w:ascii="微软雅黑" w:hAnsi="微软雅黑" w:eastAsia="微软雅黑"/>
          <w:sz w:val="28"/>
        </w:rPr>
        <w:t>A.数据分类</w:t>
      </w:r>
    </w:p>
    <w:p w14:paraId="2F431380">
      <w:pPr>
        <w:pStyle w:val="16"/>
      </w:pPr>
      <w:r>
        <w:rPr>
          <w:rFonts w:ascii="微软雅黑" w:hAnsi="微软雅黑" w:eastAsia="微软雅黑"/>
          <w:sz w:val="28"/>
        </w:rPr>
        <w:t>B.时间序列预测</w:t>
      </w:r>
    </w:p>
    <w:p w14:paraId="0BF75FCF">
      <w:pPr>
        <w:pStyle w:val="16"/>
      </w:pPr>
      <w:r>
        <w:rPr>
          <w:rFonts w:ascii="微软雅黑" w:hAnsi="微软雅黑" w:eastAsia="微软雅黑"/>
          <w:sz w:val="28"/>
        </w:rPr>
        <w:t>C.数据清理</w:t>
      </w:r>
    </w:p>
    <w:p w14:paraId="4482AE45">
      <w:pPr>
        <w:pStyle w:val="16"/>
      </w:pPr>
      <w:r>
        <w:rPr>
          <w:rFonts w:ascii="微软雅黑" w:hAnsi="微软雅黑" w:eastAsia="微软雅黑"/>
          <w:sz w:val="28"/>
        </w:rPr>
        <w:t>D.线性关系建模</w:t>
      </w:r>
    </w:p>
    <w:p w14:paraId="1F8FD895">
      <w:pPr>
        <w:pStyle w:val="156"/>
      </w:pPr>
      <w:r>
        <w:rPr>
          <w:rFonts w:ascii="微软雅黑" w:hAnsi="微软雅黑" w:eastAsia="微软雅黑"/>
          <w:sz w:val="28"/>
        </w:rPr>
        <w:t>正确答案: D(对)</w:t>
      </w:r>
    </w:p>
    <w:p w14:paraId="472B322E">
      <w:r>
        <w:rPr>
          <w:rFonts w:ascii="微软雅黑" w:hAnsi="微软雅黑" w:eastAsia="微软雅黑"/>
          <w:sz w:val="28"/>
        </w:rPr>
        <w:t>22. 课程中介绍结构化提示词的撰写，主要运用的语言是（ ）。(3分)</w:t>
      </w:r>
    </w:p>
    <w:p w14:paraId="1C5D30C0">
      <w:pPr>
        <w:pStyle w:val="16"/>
      </w:pPr>
      <w:r>
        <w:rPr>
          <w:rFonts w:ascii="微软雅黑" w:hAnsi="微软雅黑" w:eastAsia="微软雅黑"/>
          <w:sz w:val="28"/>
        </w:rPr>
        <w:t>A.json</w:t>
      </w:r>
    </w:p>
    <w:p w14:paraId="54D808BF">
      <w:pPr>
        <w:pStyle w:val="16"/>
      </w:pPr>
      <w:r>
        <w:rPr>
          <w:rFonts w:ascii="微软雅黑" w:hAnsi="微软雅黑" w:eastAsia="微软雅黑"/>
          <w:sz w:val="28"/>
        </w:rPr>
        <w:t>B.markdown</w:t>
      </w:r>
    </w:p>
    <w:p w14:paraId="558B7F3A">
      <w:pPr>
        <w:pStyle w:val="16"/>
      </w:pPr>
      <w:r>
        <w:rPr>
          <w:rFonts w:ascii="微软雅黑" w:hAnsi="微软雅黑" w:eastAsia="微软雅黑"/>
          <w:sz w:val="28"/>
        </w:rPr>
        <w:t>C.python</w:t>
      </w:r>
    </w:p>
    <w:p w14:paraId="4C00BD72">
      <w:pPr>
        <w:pStyle w:val="16"/>
      </w:pPr>
      <w:r>
        <w:rPr>
          <w:rFonts w:ascii="微软雅黑" w:hAnsi="微软雅黑" w:eastAsia="微软雅黑"/>
          <w:sz w:val="28"/>
        </w:rPr>
        <w:t>D.JavaScript</w:t>
      </w:r>
    </w:p>
    <w:p w14:paraId="15414338">
      <w:pPr>
        <w:pStyle w:val="156"/>
      </w:pPr>
      <w:r>
        <w:rPr>
          <w:rFonts w:ascii="微软雅黑" w:hAnsi="微软雅黑" w:eastAsia="微软雅黑"/>
          <w:sz w:val="28"/>
        </w:rPr>
        <w:t>正确答案: B(对)</w:t>
      </w:r>
    </w:p>
    <w:p w14:paraId="2EAB6C68">
      <w:r>
        <w:rPr>
          <w:rFonts w:ascii="微软雅黑" w:hAnsi="微软雅黑" w:eastAsia="微软雅黑"/>
          <w:sz w:val="28"/>
        </w:rPr>
        <w:t>23. 链式法则在AI中用于提高哪方面的能力？（ ）(3分)</w:t>
      </w:r>
    </w:p>
    <w:p w14:paraId="62B46897">
      <w:pPr>
        <w:pStyle w:val="16"/>
      </w:pPr>
      <w:r>
        <w:rPr>
          <w:rFonts w:ascii="微软雅黑" w:hAnsi="微软雅黑" w:eastAsia="微软雅黑"/>
          <w:sz w:val="28"/>
        </w:rPr>
        <w:t>A.逻辑推理</w:t>
      </w:r>
    </w:p>
    <w:p w14:paraId="72ED7BF8">
      <w:pPr>
        <w:pStyle w:val="16"/>
      </w:pPr>
      <w:r>
        <w:rPr>
          <w:rFonts w:ascii="微软雅黑" w:hAnsi="微软雅黑" w:eastAsia="微软雅黑"/>
          <w:sz w:val="28"/>
        </w:rPr>
        <w:t>B.语音转写</w:t>
      </w:r>
    </w:p>
    <w:p w14:paraId="6C5EFEBA">
      <w:pPr>
        <w:pStyle w:val="16"/>
      </w:pPr>
      <w:r>
        <w:rPr>
          <w:rFonts w:ascii="微软雅黑" w:hAnsi="微软雅黑" w:eastAsia="微软雅黑"/>
          <w:sz w:val="28"/>
        </w:rPr>
        <w:t>C.PPT制作</w:t>
      </w:r>
    </w:p>
    <w:p w14:paraId="35A1052E">
      <w:pPr>
        <w:pStyle w:val="16"/>
      </w:pPr>
      <w:r>
        <w:rPr>
          <w:rFonts w:ascii="微软雅黑" w:hAnsi="微软雅黑" w:eastAsia="微软雅黑"/>
          <w:sz w:val="28"/>
        </w:rPr>
        <w:t>D.以上都是</w:t>
      </w:r>
    </w:p>
    <w:p w14:paraId="1E4613B9">
      <w:pPr>
        <w:pStyle w:val="156"/>
      </w:pPr>
      <w:r>
        <w:rPr>
          <w:rFonts w:ascii="微软雅黑" w:hAnsi="微软雅黑" w:eastAsia="微软雅黑"/>
          <w:sz w:val="28"/>
        </w:rPr>
        <w:t>正确答案: A(对)</w:t>
      </w:r>
    </w:p>
    <w:p w14:paraId="36388668">
      <w:r>
        <w:rPr>
          <w:rFonts w:ascii="微软雅黑" w:hAnsi="微软雅黑" w:eastAsia="微软雅黑"/>
          <w:sz w:val="28"/>
        </w:rPr>
        <w:t>24. AI在金融领域的主要应用是什么？（ ）(3分)</w:t>
      </w:r>
    </w:p>
    <w:p w14:paraId="5232DA8C">
      <w:pPr>
        <w:pStyle w:val="16"/>
      </w:pPr>
      <w:r>
        <w:rPr>
          <w:rFonts w:ascii="微软雅黑" w:hAnsi="微软雅黑" w:eastAsia="微软雅黑"/>
          <w:sz w:val="28"/>
        </w:rPr>
        <w:t>A.文本创作</w:t>
      </w:r>
    </w:p>
    <w:p w14:paraId="53FF29C9">
      <w:pPr>
        <w:pStyle w:val="16"/>
      </w:pPr>
      <w:r>
        <w:rPr>
          <w:rFonts w:ascii="微软雅黑" w:hAnsi="微软雅黑" w:eastAsia="微软雅黑"/>
          <w:sz w:val="28"/>
        </w:rPr>
        <w:t>B.数据分析和预测</w:t>
      </w:r>
    </w:p>
    <w:p w14:paraId="0AD92DC6">
      <w:pPr>
        <w:pStyle w:val="16"/>
      </w:pPr>
      <w:r>
        <w:rPr>
          <w:rFonts w:ascii="微软雅黑" w:hAnsi="微软雅黑" w:eastAsia="微软雅黑"/>
          <w:sz w:val="28"/>
        </w:rPr>
        <w:t>C.智能办公任务处理</w:t>
      </w:r>
    </w:p>
    <w:p w14:paraId="2A80883D">
      <w:pPr>
        <w:pStyle w:val="16"/>
      </w:pPr>
      <w:r>
        <w:rPr>
          <w:rFonts w:ascii="微软雅黑" w:hAnsi="微软雅黑" w:eastAsia="微软雅黑"/>
          <w:sz w:val="28"/>
        </w:rPr>
        <w:t>D.社交媒体管理</w:t>
      </w:r>
    </w:p>
    <w:p w14:paraId="5B199D92">
      <w:pPr>
        <w:pStyle w:val="156"/>
      </w:pPr>
      <w:r>
        <w:rPr>
          <w:rFonts w:ascii="微软雅黑" w:hAnsi="微软雅黑" w:eastAsia="微软雅黑"/>
          <w:sz w:val="28"/>
        </w:rPr>
        <w:t>正确答案: B(对)</w:t>
      </w:r>
    </w:p>
    <w:p w14:paraId="21E9F214">
      <w:r>
        <w:rPr>
          <w:rFonts w:ascii="微软雅黑" w:hAnsi="微软雅黑" w:eastAsia="微软雅黑"/>
          <w:sz w:val="28"/>
        </w:rPr>
        <w:t>25. PPT智能设计的注意点不包括以下哪项？（ ）(3分)</w:t>
      </w:r>
    </w:p>
    <w:p w14:paraId="0B2BAA43">
      <w:pPr>
        <w:pStyle w:val="16"/>
      </w:pPr>
      <w:r>
        <w:rPr>
          <w:rFonts w:ascii="微软雅黑" w:hAnsi="微软雅黑" w:eastAsia="微软雅黑"/>
          <w:sz w:val="28"/>
        </w:rPr>
        <w:t>A.大纲设计</w:t>
      </w:r>
    </w:p>
    <w:p w14:paraId="02603CA4">
      <w:pPr>
        <w:pStyle w:val="16"/>
      </w:pPr>
      <w:r>
        <w:rPr>
          <w:rFonts w:ascii="微软雅黑" w:hAnsi="微软雅黑" w:eastAsia="微软雅黑"/>
          <w:sz w:val="28"/>
        </w:rPr>
        <w:t>B.细节完善</w:t>
      </w:r>
    </w:p>
    <w:p w14:paraId="4458B576">
      <w:pPr>
        <w:pStyle w:val="16"/>
      </w:pPr>
      <w:r>
        <w:rPr>
          <w:rFonts w:ascii="微软雅黑" w:hAnsi="微软雅黑" w:eastAsia="微软雅黑"/>
          <w:sz w:val="28"/>
        </w:rPr>
        <w:t>C.图片处理</w:t>
      </w:r>
    </w:p>
    <w:p w14:paraId="542A38AD">
      <w:pPr>
        <w:pStyle w:val="16"/>
      </w:pPr>
      <w:r>
        <w:rPr>
          <w:rFonts w:ascii="微软雅黑" w:hAnsi="微软雅黑" w:eastAsia="微软雅黑"/>
          <w:sz w:val="28"/>
        </w:rPr>
        <w:t>D.编程实现</w:t>
      </w:r>
    </w:p>
    <w:p w14:paraId="024F7420">
      <w:pPr>
        <w:pStyle w:val="156"/>
      </w:pPr>
      <w:r>
        <w:rPr>
          <w:rFonts w:ascii="微软雅黑" w:hAnsi="微软雅黑" w:eastAsia="微软雅黑"/>
          <w:sz w:val="28"/>
        </w:rPr>
        <w:t>正确答案: D(对)</w:t>
      </w:r>
    </w:p>
    <w:p w14:paraId="7BF393B5">
      <w:r>
        <w:rPr>
          <w:rFonts w:ascii="微软雅黑" w:hAnsi="微软雅黑" w:eastAsia="微软雅黑"/>
          <w:sz w:val="28"/>
        </w:rPr>
        <w:t>26. 以下哪种方式可以有效地将网址与其他文本内容分开？（ ）(3分)</w:t>
      </w:r>
    </w:p>
    <w:p w14:paraId="48B4DFD6">
      <w:pPr>
        <w:pStyle w:val="16"/>
      </w:pPr>
      <w:r>
        <w:rPr>
          <w:rFonts w:ascii="微软雅黑" w:hAnsi="微软雅黑" w:eastAsia="微软雅黑"/>
          <w:sz w:val="28"/>
        </w:rPr>
        <w:t>A.将网址放在文本前面</w:t>
      </w:r>
    </w:p>
    <w:p w14:paraId="44138324">
      <w:pPr>
        <w:pStyle w:val="16"/>
      </w:pPr>
      <w:r>
        <w:rPr>
          <w:rFonts w:ascii="微软雅黑" w:hAnsi="微软雅黑" w:eastAsia="微软雅黑"/>
          <w:sz w:val="28"/>
        </w:rPr>
        <w:t>B.在网址前后使用空格</w:t>
      </w:r>
    </w:p>
    <w:p w14:paraId="014BBAC9">
      <w:pPr>
        <w:pStyle w:val="16"/>
      </w:pPr>
      <w:r>
        <w:rPr>
          <w:rFonts w:ascii="微软雅黑" w:hAnsi="微软雅黑" w:eastAsia="微软雅黑"/>
          <w:sz w:val="28"/>
        </w:rPr>
        <w:t>C.使用标点符号</w:t>
      </w:r>
    </w:p>
    <w:p w14:paraId="0C2D67DD">
      <w:pPr>
        <w:pStyle w:val="16"/>
      </w:pPr>
      <w:r>
        <w:rPr>
          <w:rFonts w:ascii="微软雅黑" w:hAnsi="微软雅黑" w:eastAsia="微软雅黑"/>
          <w:sz w:val="28"/>
        </w:rPr>
        <w:t>D.使用大写字母</w:t>
      </w:r>
    </w:p>
    <w:p w14:paraId="69311816">
      <w:pPr>
        <w:pStyle w:val="156"/>
      </w:pPr>
      <w:r>
        <w:rPr>
          <w:rFonts w:ascii="微软雅黑" w:hAnsi="微软雅黑" w:eastAsia="微软雅黑"/>
          <w:sz w:val="28"/>
        </w:rPr>
        <w:t>正确答案: B(对)</w:t>
      </w:r>
    </w:p>
    <w:p w14:paraId="203432DC">
      <w:r>
        <w:rPr>
          <w:rFonts w:ascii="微软雅黑" w:hAnsi="微软雅黑" w:eastAsia="微软雅黑"/>
          <w:sz w:val="28"/>
        </w:rPr>
        <w:t>27. 以下哪个行业最常使用RPA？(20分)</w:t>
      </w:r>
    </w:p>
    <w:p w14:paraId="387B0D0F">
      <w:pPr>
        <w:pStyle w:val="16"/>
      </w:pPr>
      <w:r>
        <w:rPr>
          <w:rFonts w:ascii="微软雅黑" w:hAnsi="微软雅黑" w:eastAsia="微软雅黑"/>
          <w:sz w:val="28"/>
        </w:rPr>
        <w:t>A.教育</w:t>
      </w:r>
    </w:p>
    <w:p w14:paraId="3F5857F3">
      <w:pPr>
        <w:pStyle w:val="16"/>
      </w:pPr>
      <w:r>
        <w:rPr>
          <w:rFonts w:ascii="微软雅黑" w:hAnsi="微软雅黑" w:eastAsia="微软雅黑"/>
          <w:sz w:val="28"/>
        </w:rPr>
        <w:t>B.制造业</w:t>
      </w:r>
    </w:p>
    <w:p w14:paraId="4031B0C5">
      <w:pPr>
        <w:pStyle w:val="16"/>
      </w:pPr>
      <w:r>
        <w:rPr>
          <w:rFonts w:ascii="微软雅黑" w:hAnsi="微软雅黑" w:eastAsia="微软雅黑"/>
          <w:sz w:val="28"/>
        </w:rPr>
        <w:t>C.零售</w:t>
      </w:r>
    </w:p>
    <w:p w14:paraId="5D8961A7">
      <w:pPr>
        <w:pStyle w:val="16"/>
      </w:pPr>
      <w:r>
        <w:rPr>
          <w:rFonts w:ascii="微软雅黑" w:hAnsi="微软雅黑" w:eastAsia="微软雅黑"/>
          <w:sz w:val="28"/>
        </w:rPr>
        <w:t>D.金融服务</w:t>
      </w:r>
    </w:p>
    <w:p w14:paraId="68480155">
      <w:pPr>
        <w:pStyle w:val="156"/>
      </w:pPr>
      <w:r>
        <w:rPr>
          <w:rFonts w:ascii="微软雅黑" w:hAnsi="微软雅黑" w:eastAsia="微软雅黑"/>
          <w:sz w:val="28"/>
        </w:rPr>
        <w:t>正确答案: D(对)</w:t>
      </w:r>
    </w:p>
    <w:p w14:paraId="6F45E286">
      <w:r>
        <w:rPr>
          <w:rFonts w:ascii="微软雅黑" w:hAnsi="微软雅黑" w:eastAsia="微软雅黑"/>
          <w:sz w:val="28"/>
        </w:rPr>
        <w:t>28. RPA的全称是什么？(20分)</w:t>
      </w:r>
    </w:p>
    <w:p w14:paraId="7FAE1711">
      <w:pPr>
        <w:pStyle w:val="16"/>
      </w:pPr>
      <w:r>
        <w:rPr>
          <w:rFonts w:ascii="微软雅黑" w:hAnsi="微软雅黑" w:eastAsia="微软雅黑"/>
          <w:sz w:val="28"/>
        </w:rPr>
        <w:t>A.Remote Process Automation</w:t>
      </w:r>
    </w:p>
    <w:p w14:paraId="0B1E4A06">
      <w:pPr>
        <w:pStyle w:val="16"/>
      </w:pPr>
      <w:r>
        <w:rPr>
          <w:rFonts w:ascii="微软雅黑" w:hAnsi="微软雅黑" w:eastAsia="微软雅黑"/>
          <w:sz w:val="28"/>
        </w:rPr>
        <w:t>B.Robotic Process Automation</w:t>
      </w:r>
    </w:p>
    <w:p w14:paraId="52513865">
      <w:pPr>
        <w:pStyle w:val="16"/>
      </w:pPr>
      <w:r>
        <w:rPr>
          <w:rFonts w:ascii="微软雅黑" w:hAnsi="微软雅黑" w:eastAsia="微软雅黑"/>
          <w:sz w:val="28"/>
        </w:rPr>
        <w:t>C.Rapid Process Automation</w:t>
      </w:r>
    </w:p>
    <w:p w14:paraId="6B60CA10">
      <w:pPr>
        <w:pStyle w:val="16"/>
      </w:pPr>
      <w:r>
        <w:rPr>
          <w:rFonts w:ascii="微软雅黑" w:hAnsi="微软雅黑" w:eastAsia="微软雅黑"/>
          <w:sz w:val="28"/>
        </w:rPr>
        <w:t>D.Real-time Process Automation</w:t>
      </w:r>
    </w:p>
    <w:p w14:paraId="599F6A83">
      <w:pPr>
        <w:pStyle w:val="156"/>
      </w:pPr>
      <w:r>
        <w:rPr>
          <w:rFonts w:ascii="微软雅黑" w:hAnsi="微软雅黑" w:eastAsia="微软雅黑"/>
          <w:sz w:val="28"/>
        </w:rPr>
        <w:t>正确答案: B(对)</w:t>
      </w:r>
    </w:p>
    <w:p w14:paraId="6F825878">
      <w:r>
        <w:rPr>
          <w:rFonts w:ascii="微软雅黑" w:hAnsi="微软雅黑" w:eastAsia="微软雅黑"/>
          <w:sz w:val="28"/>
        </w:rPr>
        <w:t>29. 以下RPA描述错误的是？(20分)</w:t>
      </w:r>
    </w:p>
    <w:p w14:paraId="329B0403">
      <w:pPr>
        <w:pStyle w:val="16"/>
      </w:pPr>
      <w:r>
        <w:rPr>
          <w:rFonts w:ascii="微软雅黑" w:hAnsi="微软雅黑" w:eastAsia="微软雅黑"/>
          <w:sz w:val="28"/>
        </w:rPr>
        <w:t>A.RPA是一个软件机器人</w:t>
      </w:r>
    </w:p>
    <w:p w14:paraId="1F5E7D5E">
      <w:pPr>
        <w:pStyle w:val="16"/>
      </w:pPr>
      <w:r>
        <w:rPr>
          <w:rFonts w:ascii="微软雅黑" w:hAnsi="微软雅黑" w:eastAsia="微软雅黑"/>
          <w:sz w:val="28"/>
        </w:rPr>
        <w:t>B.RPA可以全自动完成操作</w:t>
      </w:r>
    </w:p>
    <w:p w14:paraId="77E5E285">
      <w:pPr>
        <w:pStyle w:val="16"/>
      </w:pPr>
      <w:r>
        <w:rPr>
          <w:rFonts w:ascii="微软雅黑" w:hAnsi="微软雅黑" w:eastAsia="微软雅黑"/>
          <w:sz w:val="28"/>
        </w:rPr>
        <w:t>C.RPA可以模拟人的一些操作</w:t>
      </w:r>
    </w:p>
    <w:p w14:paraId="50EF6CE0">
      <w:pPr>
        <w:pStyle w:val="16"/>
      </w:pPr>
      <w:r>
        <w:rPr>
          <w:rFonts w:ascii="微软雅黑" w:hAnsi="微软雅黑" w:eastAsia="微软雅黑"/>
          <w:sz w:val="28"/>
        </w:rPr>
        <w:t>D.RPA可以完成任何想干的事</w:t>
      </w:r>
    </w:p>
    <w:p w14:paraId="59C92FC6">
      <w:pPr>
        <w:pStyle w:val="156"/>
      </w:pPr>
      <w:r>
        <w:rPr>
          <w:rFonts w:ascii="微软雅黑" w:hAnsi="微软雅黑" w:eastAsia="微软雅黑"/>
          <w:sz w:val="28"/>
        </w:rPr>
        <w:t>正确答案: D(对)</w:t>
      </w:r>
    </w:p>
    <w:p w14:paraId="27DB7873">
      <w:r>
        <w:rPr>
          <w:rFonts w:ascii="微软雅黑" w:hAnsi="微软雅黑" w:eastAsia="微软雅黑"/>
          <w:sz w:val="28"/>
        </w:rPr>
        <w:t>30. 不得在终端设备上开设（）。(5分)</w:t>
      </w:r>
    </w:p>
    <w:p w14:paraId="70AE7A79">
      <w:pPr>
        <w:pStyle w:val="16"/>
      </w:pPr>
      <w:r>
        <w:rPr>
          <w:rFonts w:ascii="微软雅黑" w:hAnsi="微软雅黑" w:eastAsia="微软雅黑"/>
          <w:sz w:val="28"/>
        </w:rPr>
        <w:t>A.防病毒</w:t>
      </w:r>
    </w:p>
    <w:p w14:paraId="22807FC8">
      <w:pPr>
        <w:pStyle w:val="16"/>
      </w:pPr>
      <w:r>
        <w:rPr>
          <w:rFonts w:ascii="微软雅黑" w:hAnsi="微软雅黑" w:eastAsia="微软雅黑"/>
          <w:sz w:val="28"/>
        </w:rPr>
        <w:t>B.桌面管理</w:t>
      </w:r>
    </w:p>
    <w:p w14:paraId="1AE746EE">
      <w:pPr>
        <w:pStyle w:val="16"/>
      </w:pPr>
      <w:r>
        <w:rPr>
          <w:rFonts w:ascii="微软雅黑" w:hAnsi="微软雅黑" w:eastAsia="微软雅黑"/>
          <w:sz w:val="28"/>
        </w:rPr>
        <w:t>C.共享目录</w:t>
      </w:r>
    </w:p>
    <w:p w14:paraId="5DF4EABC">
      <w:pPr>
        <w:pStyle w:val="16"/>
      </w:pPr>
      <w:r>
        <w:rPr>
          <w:rFonts w:ascii="微软雅黑" w:hAnsi="微软雅黑" w:eastAsia="微软雅黑"/>
          <w:sz w:val="28"/>
        </w:rPr>
        <w:t>D.正版化检测</w:t>
      </w:r>
    </w:p>
    <w:p w14:paraId="0C6D5FB7">
      <w:pPr>
        <w:pStyle w:val="156"/>
      </w:pPr>
      <w:r>
        <w:rPr>
          <w:rFonts w:ascii="微软雅黑" w:hAnsi="微软雅黑" w:eastAsia="微软雅黑"/>
          <w:sz w:val="28"/>
        </w:rPr>
        <w:t>正确答案: C(对)</w:t>
      </w:r>
    </w:p>
    <w:p w14:paraId="47091CED">
      <w:r>
        <w:rPr>
          <w:rFonts w:ascii="微软雅黑" w:hAnsi="微软雅黑" w:eastAsia="微软雅黑"/>
          <w:sz w:val="28"/>
        </w:rPr>
        <w:t>31. 以下哪项是特洛伊木马的特点？(5分)</w:t>
      </w:r>
    </w:p>
    <w:p w14:paraId="396A38E5">
      <w:pPr>
        <w:pStyle w:val="16"/>
      </w:pPr>
      <w:r>
        <w:rPr>
          <w:rFonts w:ascii="微软雅黑" w:hAnsi="微软雅黑" w:eastAsia="微软雅黑"/>
          <w:sz w:val="28"/>
        </w:rPr>
        <w:t>A.注入正常程序中，当用户执行正常程序时，启动自身。自动在任务管理器中隐藏，并以“系统服务”的方式欺骗操作系统</w:t>
      </w:r>
    </w:p>
    <w:p w14:paraId="38D18687">
      <w:pPr>
        <w:pStyle w:val="16"/>
      </w:pPr>
      <w:r>
        <w:rPr>
          <w:rFonts w:ascii="微软雅黑" w:hAnsi="微软雅黑" w:eastAsia="微软雅黑"/>
          <w:sz w:val="28"/>
        </w:rPr>
        <w:t>B.不依赖宿主程序、利用漏洞主动攻击</w:t>
      </w:r>
    </w:p>
    <w:p w14:paraId="51B23EC6">
      <w:pPr>
        <w:pStyle w:val="16"/>
      </w:pPr>
      <w:r>
        <w:rPr>
          <w:rFonts w:ascii="微软雅黑" w:hAnsi="微软雅黑" w:eastAsia="微软雅黑"/>
          <w:sz w:val="28"/>
        </w:rPr>
        <w:t>C.可以感染设备、网络与数据中心并使其瘫痪，直至用户支付赎金使系统解锁</w:t>
      </w:r>
    </w:p>
    <w:p w14:paraId="67D56B6C">
      <w:pPr>
        <w:pStyle w:val="16"/>
      </w:pPr>
      <w:r>
        <w:rPr>
          <w:rFonts w:ascii="微软雅黑" w:hAnsi="微软雅黑" w:eastAsia="微软雅黑"/>
          <w:sz w:val="28"/>
        </w:rPr>
        <w:t>D.占用CPU或GPU等计算资源、自动建立后门、创建混淆进程、定期改变进程名与PI扫描ssh文件感染其他机器</w:t>
      </w:r>
    </w:p>
    <w:p w14:paraId="3264B341">
      <w:pPr>
        <w:pStyle w:val="156"/>
      </w:pPr>
      <w:r>
        <w:rPr>
          <w:rFonts w:ascii="微软雅黑" w:hAnsi="微软雅黑" w:eastAsia="微软雅黑"/>
          <w:sz w:val="28"/>
        </w:rPr>
        <w:t>正确答案: A(对)</w:t>
      </w:r>
    </w:p>
    <w:p w14:paraId="277EA464">
      <w:r>
        <w:rPr>
          <w:rFonts w:ascii="微软雅黑" w:hAnsi="微软雅黑" w:eastAsia="微软雅黑"/>
          <w:sz w:val="28"/>
        </w:rPr>
        <w:t>32. 以下密码的设置中，你觉得最为安全恰当的是？(5分)</w:t>
      </w:r>
    </w:p>
    <w:p w14:paraId="7E416820">
      <w:pPr>
        <w:pStyle w:val="16"/>
      </w:pPr>
      <w:r>
        <w:rPr>
          <w:rFonts w:ascii="微软雅黑" w:hAnsi="微软雅黑" w:eastAsia="微软雅黑"/>
          <w:sz w:val="28"/>
        </w:rPr>
        <w:t>A.2341567</w:t>
      </w:r>
    </w:p>
    <w:p w14:paraId="25A89331">
      <w:pPr>
        <w:pStyle w:val="16"/>
      </w:pPr>
      <w:r>
        <w:rPr>
          <w:rFonts w:ascii="微软雅黑" w:hAnsi="微软雅黑" w:eastAsia="微软雅黑"/>
          <w:sz w:val="28"/>
        </w:rPr>
        <w:t>B.slkjlkj</w:t>
      </w:r>
    </w:p>
    <w:p w14:paraId="2EBFC8A1">
      <w:pPr>
        <w:pStyle w:val="16"/>
      </w:pPr>
      <w:r>
        <w:rPr>
          <w:rFonts w:ascii="微软雅黑" w:hAnsi="微软雅黑" w:eastAsia="微软雅黑"/>
          <w:sz w:val="28"/>
        </w:rPr>
        <w:t>C.lk12B#！@7＋</w:t>
      </w:r>
    </w:p>
    <w:p w14:paraId="6DF13954">
      <w:pPr>
        <w:pStyle w:val="16"/>
      </w:pPr>
      <w:r>
        <w:rPr>
          <w:rFonts w:ascii="微软雅黑" w:hAnsi="微软雅黑" w:eastAsia="微软雅黑"/>
          <w:sz w:val="28"/>
        </w:rPr>
        <w:t>D.lkj2ohj</w:t>
      </w:r>
    </w:p>
    <w:p w14:paraId="273EE426">
      <w:pPr>
        <w:pStyle w:val="156"/>
      </w:pPr>
      <w:r>
        <w:rPr>
          <w:rFonts w:ascii="微软雅黑" w:hAnsi="微软雅黑" w:eastAsia="微软雅黑"/>
          <w:sz w:val="28"/>
        </w:rPr>
        <w:t>正确答案: C(对)</w:t>
      </w:r>
    </w:p>
    <w:p w14:paraId="5FB0F9AA">
      <w:r>
        <w:rPr>
          <w:rFonts w:ascii="微软雅黑" w:hAnsi="微软雅黑" w:eastAsia="微软雅黑"/>
          <w:sz w:val="28"/>
        </w:rPr>
        <w:t>33. 社交网络欺诈的常见方式有哪些：(5分)</w:t>
      </w:r>
    </w:p>
    <w:p w14:paraId="4BC9FF4B">
      <w:pPr>
        <w:pStyle w:val="16"/>
      </w:pPr>
      <w:r>
        <w:rPr>
          <w:rFonts w:ascii="微软雅黑" w:hAnsi="微软雅黑" w:eastAsia="微软雅黑"/>
          <w:sz w:val="28"/>
        </w:rPr>
        <w:t>A.以朋友的身份索要金钱</w:t>
      </w:r>
    </w:p>
    <w:p w14:paraId="7C479F5A">
      <w:pPr>
        <w:pStyle w:val="16"/>
      </w:pPr>
      <w:r>
        <w:rPr>
          <w:rFonts w:ascii="微软雅黑" w:hAnsi="微软雅黑" w:eastAsia="微软雅黑"/>
          <w:sz w:val="28"/>
        </w:rPr>
        <w:t>B.以官方的身份索要个人隐私信息</w:t>
      </w:r>
    </w:p>
    <w:p w14:paraId="5710C03B">
      <w:pPr>
        <w:pStyle w:val="16"/>
      </w:pPr>
      <w:r>
        <w:rPr>
          <w:rFonts w:ascii="微软雅黑" w:hAnsi="微软雅黑" w:eastAsia="微软雅黑"/>
          <w:sz w:val="28"/>
        </w:rPr>
        <w:t>C.发送恶意链接</w:t>
      </w:r>
    </w:p>
    <w:p w14:paraId="0CAC1412">
      <w:pPr>
        <w:pStyle w:val="16"/>
      </w:pPr>
      <w:r>
        <w:rPr>
          <w:rFonts w:ascii="微软雅黑" w:hAnsi="微软雅黑" w:eastAsia="微软雅黑"/>
          <w:sz w:val="28"/>
        </w:rPr>
        <w:t>D.以上都是</w:t>
      </w:r>
    </w:p>
    <w:p w14:paraId="463B3148">
      <w:pPr>
        <w:pStyle w:val="156"/>
      </w:pPr>
      <w:r>
        <w:rPr>
          <w:rFonts w:ascii="微软雅黑" w:hAnsi="微软雅黑" w:eastAsia="微软雅黑"/>
          <w:sz w:val="28"/>
        </w:rPr>
        <w:t>正确答案: D(对)</w:t>
      </w:r>
    </w:p>
    <w:p w14:paraId="7E53E3DD">
      <w:r>
        <w:rPr>
          <w:rFonts w:ascii="微软雅黑" w:hAnsi="微软雅黑" w:eastAsia="微软雅黑"/>
          <w:sz w:val="28"/>
        </w:rPr>
        <w:t>34. 我们经常从网站上下载软件，为了确保系统安全，以下哪个处理措施最正确？(5分)</w:t>
      </w:r>
    </w:p>
    <w:p w14:paraId="3A5F6F84">
      <w:pPr>
        <w:pStyle w:val="16"/>
      </w:pPr>
      <w:r>
        <w:rPr>
          <w:rFonts w:ascii="微软雅黑" w:hAnsi="微软雅黑" w:eastAsia="微软雅黑"/>
          <w:sz w:val="28"/>
        </w:rPr>
        <w:t>A.直接打开或使用</w:t>
      </w:r>
    </w:p>
    <w:p w14:paraId="1E3921C0">
      <w:pPr>
        <w:pStyle w:val="16"/>
      </w:pPr>
      <w:r>
        <w:rPr>
          <w:rFonts w:ascii="微软雅黑" w:hAnsi="微软雅黑" w:eastAsia="微软雅黑"/>
          <w:sz w:val="28"/>
        </w:rPr>
        <w:t>B.习惯于下载完成自动安装</w:t>
      </w:r>
    </w:p>
    <w:p w14:paraId="0959D65E">
      <w:pPr>
        <w:pStyle w:val="16"/>
      </w:pPr>
      <w:r>
        <w:rPr>
          <w:rFonts w:ascii="微软雅黑" w:hAnsi="微软雅黑" w:eastAsia="微软雅黑"/>
          <w:sz w:val="28"/>
        </w:rPr>
        <w:t>C.先查杀病毒，再使用</w:t>
      </w:r>
    </w:p>
    <w:p w14:paraId="0FE9E473">
      <w:pPr>
        <w:pStyle w:val="16"/>
      </w:pPr>
      <w:r>
        <w:rPr>
          <w:rFonts w:ascii="微软雅黑" w:hAnsi="微软雅黑" w:eastAsia="微软雅黑"/>
          <w:sz w:val="28"/>
        </w:rPr>
        <w:t>D.下载之后先做操作系统备份，如有异常恢复系统</w:t>
      </w:r>
    </w:p>
    <w:p w14:paraId="7FDFD83D">
      <w:pPr>
        <w:pStyle w:val="156"/>
      </w:pPr>
      <w:r>
        <w:rPr>
          <w:rFonts w:ascii="微软雅黑" w:hAnsi="微软雅黑" w:eastAsia="微软雅黑"/>
          <w:sz w:val="28"/>
        </w:rPr>
        <w:t>正确答案: C(对)</w:t>
      </w:r>
    </w:p>
    <w:p w14:paraId="1E968B4D">
      <w:r>
        <w:rPr>
          <w:rFonts w:ascii="微软雅黑" w:hAnsi="微软雅黑" w:eastAsia="微软雅黑"/>
          <w:sz w:val="28"/>
        </w:rPr>
        <w:t>35. 通过社交网络账户，黑客可能获得哪些信息：(5分)</w:t>
      </w:r>
    </w:p>
    <w:p w14:paraId="4DC2784F">
      <w:pPr>
        <w:pStyle w:val="16"/>
      </w:pPr>
      <w:r>
        <w:rPr>
          <w:rFonts w:ascii="微软雅黑" w:hAnsi="微软雅黑" w:eastAsia="微软雅黑"/>
          <w:sz w:val="28"/>
        </w:rPr>
        <w:t>A.用户填写的工作信息</w:t>
      </w:r>
    </w:p>
    <w:p w14:paraId="5C4CEC19">
      <w:pPr>
        <w:pStyle w:val="16"/>
      </w:pPr>
      <w:r>
        <w:rPr>
          <w:rFonts w:ascii="微软雅黑" w:hAnsi="微软雅黑" w:eastAsia="微软雅黑"/>
          <w:sz w:val="28"/>
        </w:rPr>
        <w:t>B.用户的个人爱好</w:t>
      </w:r>
    </w:p>
    <w:p w14:paraId="4E4DD39F">
      <w:pPr>
        <w:pStyle w:val="16"/>
      </w:pPr>
      <w:r>
        <w:rPr>
          <w:rFonts w:ascii="微软雅黑" w:hAnsi="微软雅黑" w:eastAsia="微软雅黑"/>
          <w:sz w:val="28"/>
        </w:rPr>
        <w:t>C.用户的健康状况</w:t>
      </w:r>
    </w:p>
    <w:p w14:paraId="7CFE6A2C">
      <w:pPr>
        <w:pStyle w:val="16"/>
      </w:pPr>
      <w:r>
        <w:rPr>
          <w:rFonts w:ascii="微软雅黑" w:hAnsi="微软雅黑" w:eastAsia="微软雅黑"/>
          <w:sz w:val="28"/>
        </w:rPr>
        <w:t>D.以上都有可能</w:t>
      </w:r>
    </w:p>
    <w:p w14:paraId="6A51D3F0">
      <w:pPr>
        <w:pStyle w:val="156"/>
      </w:pPr>
      <w:r>
        <w:rPr>
          <w:rFonts w:ascii="微软雅黑" w:hAnsi="微软雅黑" w:eastAsia="微软雅黑"/>
          <w:sz w:val="28"/>
        </w:rPr>
        <w:t>正确答案: D(对)</w:t>
      </w:r>
    </w:p>
    <w:p w14:paraId="6AFFAF4D">
      <w:r>
        <w:rPr>
          <w:rFonts w:ascii="微软雅黑" w:hAnsi="微软雅黑" w:eastAsia="微软雅黑"/>
          <w:sz w:val="28"/>
        </w:rPr>
        <w:t>36. 我们在日常生活和工作中，为什么需要定期修改电脑、邮箱、网站的各类密码？(5分)</w:t>
      </w:r>
    </w:p>
    <w:p w14:paraId="3EFCFA37">
      <w:pPr>
        <w:pStyle w:val="16"/>
      </w:pPr>
      <w:r>
        <w:rPr>
          <w:rFonts w:ascii="微软雅黑" w:hAnsi="微软雅黑" w:eastAsia="微软雅黑"/>
          <w:sz w:val="28"/>
        </w:rPr>
        <w:t>A.遵循国家的安全法律</w:t>
      </w:r>
    </w:p>
    <w:p w14:paraId="6244F5CB">
      <w:pPr>
        <w:pStyle w:val="16"/>
      </w:pPr>
      <w:r>
        <w:rPr>
          <w:rFonts w:ascii="微软雅黑" w:hAnsi="微软雅黑" w:eastAsia="微软雅黑"/>
          <w:sz w:val="28"/>
        </w:rPr>
        <w:t>B.降低电脑受损的几率</w:t>
      </w:r>
    </w:p>
    <w:p w14:paraId="7A9B1FFF">
      <w:pPr>
        <w:pStyle w:val="16"/>
      </w:pPr>
      <w:r>
        <w:rPr>
          <w:rFonts w:ascii="微软雅黑" w:hAnsi="微软雅黑" w:eastAsia="微软雅黑"/>
          <w:sz w:val="28"/>
        </w:rPr>
        <w:t>C.确保不会忘掉密码</w:t>
      </w:r>
    </w:p>
    <w:p w14:paraId="1F9AC64D">
      <w:pPr>
        <w:pStyle w:val="16"/>
      </w:pPr>
      <w:r>
        <w:rPr>
          <w:rFonts w:ascii="微软雅黑" w:hAnsi="微软雅黑" w:eastAsia="微软雅黑"/>
          <w:sz w:val="28"/>
        </w:rPr>
        <w:t>D.确保数据和隐私安全</w:t>
      </w:r>
    </w:p>
    <w:p w14:paraId="26BB251D">
      <w:pPr>
        <w:pStyle w:val="156"/>
      </w:pPr>
      <w:r>
        <w:rPr>
          <w:rFonts w:ascii="微软雅黑" w:hAnsi="微软雅黑" w:eastAsia="微软雅黑"/>
          <w:sz w:val="28"/>
        </w:rPr>
        <w:t>正确答案: D(对)</w:t>
      </w:r>
    </w:p>
    <w:p w14:paraId="33F06411">
      <w:r>
        <w:rPr>
          <w:rFonts w:ascii="微软雅黑" w:hAnsi="微软雅黑" w:eastAsia="微软雅黑"/>
          <w:sz w:val="28"/>
        </w:rPr>
        <w:t>37. 哪些移动设备应该使用密码进行保护？(5分)</w:t>
      </w:r>
    </w:p>
    <w:p w14:paraId="66B9FD40">
      <w:pPr>
        <w:pStyle w:val="16"/>
      </w:pPr>
      <w:r>
        <w:rPr>
          <w:rFonts w:ascii="微软雅黑" w:hAnsi="微软雅黑" w:eastAsia="微软雅黑"/>
          <w:sz w:val="28"/>
        </w:rPr>
        <w:t>A.平板电脑</w:t>
      </w:r>
    </w:p>
    <w:p w14:paraId="5229B6AD">
      <w:pPr>
        <w:pStyle w:val="16"/>
      </w:pPr>
      <w:r>
        <w:rPr>
          <w:rFonts w:ascii="微软雅黑" w:hAnsi="微软雅黑" w:eastAsia="微软雅黑"/>
          <w:sz w:val="28"/>
        </w:rPr>
        <w:t>B.笔记本电脑</w:t>
      </w:r>
    </w:p>
    <w:p w14:paraId="3B91A64F">
      <w:pPr>
        <w:pStyle w:val="16"/>
      </w:pPr>
      <w:r>
        <w:rPr>
          <w:rFonts w:ascii="微软雅黑" w:hAnsi="微软雅黑" w:eastAsia="微软雅黑"/>
          <w:sz w:val="28"/>
        </w:rPr>
        <w:t>C.智能手机</w:t>
      </w:r>
    </w:p>
    <w:p w14:paraId="0680FFA8">
      <w:pPr>
        <w:pStyle w:val="16"/>
      </w:pPr>
      <w:r>
        <w:rPr>
          <w:rFonts w:ascii="微软雅黑" w:hAnsi="微软雅黑" w:eastAsia="微软雅黑"/>
          <w:sz w:val="28"/>
        </w:rPr>
        <w:t>D.以上设备都需要设置密码保护</w:t>
      </w:r>
    </w:p>
    <w:p w14:paraId="08589E41">
      <w:pPr>
        <w:pStyle w:val="156"/>
      </w:pPr>
      <w:r>
        <w:rPr>
          <w:rFonts w:ascii="微软雅黑" w:hAnsi="微软雅黑" w:eastAsia="微软雅黑"/>
          <w:sz w:val="28"/>
        </w:rPr>
        <w:t>正确答案: D(对)</w:t>
      </w:r>
    </w:p>
    <w:p w14:paraId="73BB9B15">
      <w:r>
        <w:rPr>
          <w:rFonts w:ascii="微软雅黑" w:hAnsi="微软雅黑" w:eastAsia="微软雅黑"/>
          <w:sz w:val="28"/>
        </w:rPr>
        <w:t>38. 计算机病毒的传播途径是？(5分)</w:t>
      </w:r>
    </w:p>
    <w:p w14:paraId="496C8436">
      <w:pPr>
        <w:pStyle w:val="16"/>
      </w:pPr>
      <w:r>
        <w:rPr>
          <w:rFonts w:ascii="微软雅黑" w:hAnsi="微软雅黑" w:eastAsia="微软雅黑"/>
          <w:sz w:val="28"/>
        </w:rPr>
        <w:t>A.带有病毒的存储介质传播</w:t>
      </w:r>
    </w:p>
    <w:p w14:paraId="4942CA6E">
      <w:pPr>
        <w:pStyle w:val="16"/>
      </w:pPr>
      <w:r>
        <w:rPr>
          <w:rFonts w:ascii="微软雅黑" w:hAnsi="微软雅黑" w:eastAsia="微软雅黑"/>
          <w:sz w:val="28"/>
        </w:rPr>
        <w:t>B.邮件接收</w:t>
      </w:r>
    </w:p>
    <w:p w14:paraId="49172D71">
      <w:pPr>
        <w:pStyle w:val="16"/>
      </w:pPr>
      <w:r>
        <w:rPr>
          <w:rFonts w:ascii="微软雅黑" w:hAnsi="微软雅黑" w:eastAsia="微软雅黑"/>
          <w:sz w:val="28"/>
        </w:rPr>
        <w:t>C.网页中的恶意代码传入</w:t>
      </w:r>
    </w:p>
    <w:p w14:paraId="0DB60865">
      <w:pPr>
        <w:pStyle w:val="16"/>
      </w:pPr>
      <w:r>
        <w:rPr>
          <w:rFonts w:ascii="微软雅黑" w:hAnsi="微软雅黑" w:eastAsia="微软雅黑"/>
          <w:sz w:val="28"/>
        </w:rPr>
        <w:t>D.以上都是</w:t>
      </w:r>
    </w:p>
    <w:p w14:paraId="2D8C6831">
      <w:pPr>
        <w:pStyle w:val="156"/>
      </w:pPr>
      <w:r>
        <w:rPr>
          <w:rFonts w:ascii="微软雅黑" w:hAnsi="微软雅黑" w:eastAsia="微软雅黑"/>
          <w:sz w:val="28"/>
        </w:rPr>
        <w:t>正确答案: D(对)</w:t>
      </w:r>
    </w:p>
    <w:p w14:paraId="42B24AB6">
      <w:r>
        <w:rPr>
          <w:rFonts w:ascii="微软雅黑" w:hAnsi="微软雅黑" w:eastAsia="微软雅黑"/>
          <w:sz w:val="28"/>
        </w:rPr>
        <w:t>39. 对于防范钓鱼邮件的方法，以下说法错误的是：(5分)</w:t>
      </w:r>
    </w:p>
    <w:p w14:paraId="2486A113">
      <w:pPr>
        <w:pStyle w:val="16"/>
      </w:pPr>
      <w:r>
        <w:rPr>
          <w:rFonts w:ascii="微软雅黑" w:hAnsi="微软雅黑" w:eastAsia="微软雅黑"/>
          <w:sz w:val="28"/>
        </w:rPr>
        <w:t>A.仔细核对发件人地址</w:t>
      </w:r>
    </w:p>
    <w:p w14:paraId="5E4A803E">
      <w:pPr>
        <w:pStyle w:val="16"/>
      </w:pPr>
      <w:r>
        <w:rPr>
          <w:rFonts w:ascii="微软雅黑" w:hAnsi="微软雅黑" w:eastAsia="微软雅黑"/>
          <w:sz w:val="28"/>
        </w:rPr>
        <w:t>B.不确定邮件中附件的安全性时，不要随意下载</w:t>
      </w:r>
    </w:p>
    <w:p w14:paraId="1BB63C66">
      <w:pPr>
        <w:pStyle w:val="16"/>
      </w:pPr>
      <w:r>
        <w:rPr>
          <w:rFonts w:ascii="微软雅黑" w:hAnsi="微软雅黑" w:eastAsia="微软雅黑"/>
          <w:sz w:val="28"/>
        </w:rPr>
        <w:t>C.涉及钱财或企业敏感信息的邮件要进行二次确认</w:t>
      </w:r>
    </w:p>
    <w:p w14:paraId="19F99000">
      <w:pPr>
        <w:pStyle w:val="16"/>
      </w:pPr>
      <w:r>
        <w:rPr>
          <w:rFonts w:ascii="微软雅黑" w:hAnsi="微软雅黑" w:eastAsia="微软雅黑"/>
          <w:sz w:val="28"/>
        </w:rPr>
        <w:t>D.陌生邮件中的链接可以点开查看</w:t>
      </w:r>
    </w:p>
    <w:p w14:paraId="78C5FD40">
      <w:pPr>
        <w:pStyle w:val="156"/>
      </w:pPr>
      <w:r>
        <w:rPr>
          <w:rFonts w:ascii="微软雅黑" w:hAnsi="微软雅黑" w:eastAsia="微软雅黑"/>
          <w:sz w:val="28"/>
        </w:rPr>
        <w:t>正确答案: D(对)</w:t>
      </w:r>
    </w:p>
    <w:p w14:paraId="2727C135">
      <w:r>
        <w:rPr>
          <w:rFonts w:ascii="微软雅黑" w:hAnsi="微软雅黑" w:eastAsia="微软雅黑"/>
          <w:sz w:val="28"/>
        </w:rPr>
        <w:t>40. 发送邮件时，为了避免因邮件发送错对象而造成安全隐患，我们应该：(5分)</w:t>
      </w:r>
    </w:p>
    <w:p w14:paraId="6E6E6545">
      <w:pPr>
        <w:pStyle w:val="16"/>
      </w:pPr>
      <w:r>
        <w:rPr>
          <w:rFonts w:ascii="微软雅黑" w:hAnsi="微软雅黑" w:eastAsia="微软雅黑"/>
          <w:sz w:val="28"/>
        </w:rPr>
        <w:t>A.仔细检查发送的邮件内容</w:t>
      </w:r>
    </w:p>
    <w:p w14:paraId="65F8530C">
      <w:pPr>
        <w:pStyle w:val="16"/>
      </w:pPr>
      <w:r>
        <w:rPr>
          <w:rFonts w:ascii="微软雅黑" w:hAnsi="微软雅黑" w:eastAsia="微软雅黑"/>
          <w:sz w:val="28"/>
        </w:rPr>
        <w:t>B.仔细检查发送的邮件附件</w:t>
      </w:r>
    </w:p>
    <w:p w14:paraId="05C1C796">
      <w:pPr>
        <w:pStyle w:val="16"/>
      </w:pPr>
      <w:r>
        <w:rPr>
          <w:rFonts w:ascii="微软雅黑" w:hAnsi="微软雅黑" w:eastAsia="微软雅黑"/>
          <w:sz w:val="28"/>
        </w:rPr>
        <w:t>C.是否选择定时发送</w:t>
      </w:r>
    </w:p>
    <w:p w14:paraId="442E60C5">
      <w:pPr>
        <w:pStyle w:val="16"/>
      </w:pPr>
      <w:r>
        <w:rPr>
          <w:rFonts w:ascii="微软雅黑" w:hAnsi="微软雅黑" w:eastAsia="微软雅黑"/>
          <w:sz w:val="28"/>
        </w:rPr>
        <w:t>D.仔细核对收件人邮件地址</w:t>
      </w:r>
    </w:p>
    <w:p w14:paraId="0034F858">
      <w:pPr>
        <w:pStyle w:val="156"/>
      </w:pPr>
      <w:r>
        <w:rPr>
          <w:rFonts w:ascii="微软雅黑" w:hAnsi="微软雅黑" w:eastAsia="微软雅黑"/>
          <w:sz w:val="28"/>
        </w:rPr>
        <w:t>正确答案: D(对)</w:t>
      </w:r>
    </w:p>
    <w:p w14:paraId="56EA584A">
      <w:r>
        <w:rPr>
          <w:rFonts w:ascii="微软雅黑" w:hAnsi="微软雅黑" w:eastAsia="微软雅黑"/>
          <w:sz w:val="28"/>
        </w:rPr>
        <w:t>41. 对于社交网络，下列说法正确的是：(5分)</w:t>
      </w:r>
    </w:p>
    <w:p w14:paraId="7F78A53D">
      <w:pPr>
        <w:pStyle w:val="16"/>
      </w:pPr>
      <w:r>
        <w:rPr>
          <w:rFonts w:ascii="微软雅黑" w:hAnsi="微软雅黑" w:eastAsia="微软雅黑"/>
          <w:sz w:val="28"/>
        </w:rPr>
        <w:t>A.社交网络就是供用户进行网络交流的平台</w:t>
      </w:r>
    </w:p>
    <w:p w14:paraId="21BF06E0">
      <w:pPr>
        <w:pStyle w:val="16"/>
      </w:pPr>
      <w:r>
        <w:rPr>
          <w:rFonts w:ascii="微软雅黑" w:hAnsi="微软雅黑" w:eastAsia="微软雅黑"/>
          <w:sz w:val="28"/>
        </w:rPr>
        <w:t>B.社交网络可以将好的文章分享给其他用户</w:t>
      </w:r>
    </w:p>
    <w:p w14:paraId="2589E2BE">
      <w:pPr>
        <w:pStyle w:val="16"/>
      </w:pPr>
      <w:r>
        <w:rPr>
          <w:rFonts w:ascii="微软雅黑" w:hAnsi="微软雅黑" w:eastAsia="微软雅黑"/>
          <w:sz w:val="28"/>
        </w:rPr>
        <w:t>C.社交网络的广泛应用，也成为不法分子的目标</w:t>
      </w:r>
    </w:p>
    <w:p w14:paraId="1829CB98">
      <w:pPr>
        <w:pStyle w:val="16"/>
      </w:pPr>
      <w:r>
        <w:rPr>
          <w:rFonts w:ascii="微软雅黑" w:hAnsi="微软雅黑" w:eastAsia="微软雅黑"/>
          <w:sz w:val="28"/>
        </w:rPr>
        <w:t>D.以上说法都对</w:t>
      </w:r>
    </w:p>
    <w:p w14:paraId="4BF1CF9A">
      <w:pPr>
        <w:pStyle w:val="156"/>
      </w:pPr>
      <w:r>
        <w:rPr>
          <w:rFonts w:ascii="微软雅黑" w:hAnsi="微软雅黑" w:eastAsia="微软雅黑"/>
          <w:sz w:val="28"/>
        </w:rPr>
        <w:t>正确答案: D(对)</w:t>
      </w:r>
    </w:p>
    <w:p w14:paraId="7B7FDC26">
      <w:r>
        <w:rPr>
          <w:rFonts w:ascii="微软雅黑" w:hAnsi="微软雅黑" w:eastAsia="微软雅黑"/>
          <w:sz w:val="28"/>
        </w:rPr>
        <w:t>42. 以下关于日常办公安全防范措施描述不正确的有?(5分)</w:t>
      </w:r>
    </w:p>
    <w:p w14:paraId="78C84E2C">
      <w:pPr>
        <w:pStyle w:val="16"/>
      </w:pPr>
      <w:r>
        <w:rPr>
          <w:rFonts w:ascii="微软雅黑" w:hAnsi="微软雅黑" w:eastAsia="微软雅黑"/>
          <w:sz w:val="28"/>
        </w:rPr>
        <w:t>A.不随意卸载统一安装的防病毒软件，不以任何方式强制关闭防病毒程序进程</w:t>
      </w:r>
    </w:p>
    <w:p w14:paraId="5A000F3E">
      <w:pPr>
        <w:pStyle w:val="16"/>
      </w:pPr>
      <w:r>
        <w:rPr>
          <w:rFonts w:ascii="微软雅黑" w:hAnsi="微软雅黑" w:eastAsia="微软雅黑"/>
          <w:sz w:val="28"/>
        </w:rPr>
        <w:t>B.为屏保程序设置密码，离开机器时要注销或锁屏</w:t>
      </w:r>
    </w:p>
    <w:p w14:paraId="18069771">
      <w:pPr>
        <w:pStyle w:val="16"/>
      </w:pPr>
      <w:r>
        <w:rPr>
          <w:rFonts w:ascii="微软雅黑" w:hAnsi="微软雅黑" w:eastAsia="微软雅黑"/>
          <w:sz w:val="28"/>
        </w:rPr>
        <w:t>C.办公计算机启用无线网络设备，只要能正常使用即可</w:t>
      </w:r>
    </w:p>
    <w:p w14:paraId="753592F7">
      <w:pPr>
        <w:pStyle w:val="16"/>
      </w:pPr>
      <w:r>
        <w:rPr>
          <w:rFonts w:ascii="微软雅黑" w:hAnsi="微软雅黑" w:eastAsia="微软雅黑"/>
          <w:sz w:val="28"/>
        </w:rPr>
        <w:t>D.定期备份计算中重要的信息数据，及时清除计算机中的敏感数据</w:t>
      </w:r>
    </w:p>
    <w:p w14:paraId="547AFDE2">
      <w:pPr>
        <w:pStyle w:val="156"/>
      </w:pPr>
      <w:r>
        <w:rPr>
          <w:rFonts w:ascii="微软雅黑" w:hAnsi="微软雅黑" w:eastAsia="微软雅黑"/>
          <w:sz w:val="28"/>
        </w:rPr>
        <w:t>正确答案: C(对)</w:t>
      </w:r>
    </w:p>
    <w:p w14:paraId="360BB496">
      <w:r>
        <w:rPr>
          <w:rFonts w:ascii="微软雅黑" w:hAnsi="微软雅黑" w:eastAsia="微软雅黑"/>
          <w:sz w:val="28"/>
        </w:rPr>
        <w:t>43. 不属于常见的弱密码是：(5分)</w:t>
      </w:r>
    </w:p>
    <w:p w14:paraId="66172237">
      <w:pPr>
        <w:pStyle w:val="16"/>
      </w:pPr>
      <w:r>
        <w:rPr>
          <w:rFonts w:ascii="微软雅黑" w:hAnsi="微软雅黑" w:eastAsia="微软雅黑"/>
          <w:sz w:val="28"/>
        </w:rPr>
        <w:t>A.跟用户名相同的密码</w:t>
      </w:r>
    </w:p>
    <w:p w14:paraId="29A7A139">
      <w:pPr>
        <w:pStyle w:val="16"/>
      </w:pPr>
      <w:r>
        <w:rPr>
          <w:rFonts w:ascii="微软雅黑" w:hAnsi="微软雅黑" w:eastAsia="微软雅黑"/>
          <w:sz w:val="28"/>
        </w:rPr>
        <w:t>B.使用生日作为密码</w:t>
      </w:r>
    </w:p>
    <w:p w14:paraId="63D035AC">
      <w:pPr>
        <w:pStyle w:val="16"/>
      </w:pPr>
      <w:r>
        <w:rPr>
          <w:rFonts w:ascii="微软雅黑" w:hAnsi="微软雅黑" w:eastAsia="微软雅黑"/>
          <w:sz w:val="28"/>
        </w:rPr>
        <w:t>C.只有4位数的密码</w:t>
      </w:r>
    </w:p>
    <w:p w14:paraId="1FEEFEAF">
      <w:pPr>
        <w:pStyle w:val="16"/>
      </w:pPr>
      <w:r>
        <w:rPr>
          <w:rFonts w:ascii="微软雅黑" w:hAnsi="微软雅黑" w:eastAsia="微软雅黑"/>
          <w:sz w:val="28"/>
        </w:rPr>
        <w:t>D.10位的综合型密码</w:t>
      </w:r>
    </w:p>
    <w:p w14:paraId="21455A38">
      <w:pPr>
        <w:pStyle w:val="156"/>
      </w:pPr>
      <w:r>
        <w:rPr>
          <w:rFonts w:ascii="微软雅黑" w:hAnsi="微软雅黑" w:eastAsia="微软雅黑"/>
          <w:sz w:val="28"/>
        </w:rPr>
        <w:t>正确答案: D(对)</w:t>
      </w:r>
    </w:p>
    <w:p w14:paraId="6157353E">
      <w:r>
        <w:rPr>
          <w:rFonts w:ascii="微软雅黑" w:hAnsi="微软雅黑" w:eastAsia="微软雅黑"/>
          <w:sz w:val="28"/>
        </w:rPr>
        <w:t>44. 电脑中安装哪种软件，可以减少病毒、特洛伊木马程序和蠕虫的侵害？(5分)</w:t>
      </w:r>
    </w:p>
    <w:p w14:paraId="32831E50">
      <w:pPr>
        <w:pStyle w:val="16"/>
      </w:pPr>
      <w:r>
        <w:rPr>
          <w:rFonts w:ascii="微软雅黑" w:hAnsi="微软雅黑" w:eastAsia="微软雅黑"/>
          <w:sz w:val="28"/>
        </w:rPr>
        <w:t>A.VPN软件</w:t>
      </w:r>
    </w:p>
    <w:p w14:paraId="1B449A6E">
      <w:pPr>
        <w:pStyle w:val="16"/>
      </w:pPr>
      <w:r>
        <w:rPr>
          <w:rFonts w:ascii="微软雅黑" w:hAnsi="微软雅黑" w:eastAsia="微软雅黑"/>
          <w:sz w:val="28"/>
        </w:rPr>
        <w:t>B.杀毒软件</w:t>
      </w:r>
    </w:p>
    <w:p w14:paraId="39FADBB9">
      <w:pPr>
        <w:pStyle w:val="16"/>
      </w:pPr>
      <w:r>
        <w:rPr>
          <w:rFonts w:ascii="微软雅黑" w:hAnsi="微软雅黑" w:eastAsia="微软雅黑"/>
          <w:sz w:val="28"/>
        </w:rPr>
        <w:t>C.备份软件</w:t>
      </w:r>
    </w:p>
    <w:p w14:paraId="357E77FD">
      <w:pPr>
        <w:pStyle w:val="16"/>
      </w:pPr>
      <w:r>
        <w:rPr>
          <w:rFonts w:ascii="微软雅黑" w:hAnsi="微软雅黑" w:eastAsia="微软雅黑"/>
          <w:sz w:val="28"/>
        </w:rPr>
        <w:t>D.安全风险预测软件</w:t>
      </w:r>
    </w:p>
    <w:p w14:paraId="141560BB">
      <w:pPr>
        <w:pStyle w:val="156"/>
      </w:pPr>
      <w:r>
        <w:rPr>
          <w:rFonts w:ascii="微软雅黑" w:hAnsi="微软雅黑" w:eastAsia="微软雅黑"/>
          <w:sz w:val="28"/>
        </w:rPr>
        <w:t>正确答案: B(对)</w:t>
      </w:r>
    </w:p>
    <w:p w14:paraId="118CD84E">
      <w:r>
        <w:rPr>
          <w:rFonts w:ascii="微软雅黑" w:hAnsi="微软雅黑" w:eastAsia="微软雅黑"/>
          <w:sz w:val="28"/>
        </w:rPr>
        <w:t>45. 收到熟悉的发件人发来的带有链接的邮件，下列处理方法最恰当的是？(5分)</w:t>
      </w:r>
    </w:p>
    <w:p w14:paraId="44001875">
      <w:pPr>
        <w:pStyle w:val="16"/>
      </w:pPr>
      <w:r>
        <w:rPr>
          <w:rFonts w:ascii="微软雅黑" w:hAnsi="微软雅黑" w:eastAsia="微软雅黑"/>
          <w:sz w:val="28"/>
        </w:rPr>
        <w:t>A.直接打开邮件并点击链接</w:t>
      </w:r>
    </w:p>
    <w:p w14:paraId="69C0D992">
      <w:pPr>
        <w:pStyle w:val="16"/>
      </w:pPr>
      <w:r>
        <w:rPr>
          <w:rFonts w:ascii="微软雅黑" w:hAnsi="微软雅黑" w:eastAsia="微软雅黑"/>
          <w:sz w:val="28"/>
        </w:rPr>
        <w:t>B.根据邮件主题判定重要性，并致电发件人确认邮件信息</w:t>
      </w:r>
    </w:p>
    <w:p w14:paraId="7714C43F">
      <w:pPr>
        <w:pStyle w:val="16"/>
      </w:pPr>
      <w:r>
        <w:rPr>
          <w:rFonts w:ascii="微软雅黑" w:hAnsi="微软雅黑" w:eastAsia="微软雅黑"/>
          <w:sz w:val="28"/>
        </w:rPr>
        <w:t>C.直接删除</w:t>
      </w:r>
    </w:p>
    <w:p w14:paraId="411B6BBB">
      <w:pPr>
        <w:pStyle w:val="16"/>
      </w:pPr>
      <w:r>
        <w:rPr>
          <w:rFonts w:ascii="微软雅黑" w:hAnsi="微软雅黑" w:eastAsia="微软雅黑"/>
          <w:sz w:val="28"/>
        </w:rPr>
        <w:t>D.不确定</w:t>
      </w:r>
    </w:p>
    <w:p w14:paraId="090391CD">
      <w:pPr>
        <w:pStyle w:val="156"/>
      </w:pPr>
      <w:r>
        <w:rPr>
          <w:rFonts w:ascii="微软雅黑" w:hAnsi="微软雅黑" w:eastAsia="微软雅黑"/>
          <w:sz w:val="28"/>
        </w:rPr>
        <w:t>正确答案: B(对)</w:t>
      </w:r>
    </w:p>
    <w:p w14:paraId="15F934F2">
      <w:pPr>
        <w:rPr>
          <w:highlight w:val="yellow"/>
        </w:rPr>
      </w:pPr>
      <w:r>
        <w:rPr>
          <w:rFonts w:ascii="微软雅黑" w:hAnsi="微软雅黑" w:eastAsia="微软雅黑"/>
          <w:sz w:val="28"/>
          <w:highlight w:val="yellow"/>
        </w:rPr>
        <w:t>46. 邮件审批系统用户分为几类用户角色？(5分)</w:t>
      </w:r>
    </w:p>
    <w:p w14:paraId="4B63BA26">
      <w:pPr>
        <w:pStyle w:val="16"/>
        <w:rPr>
          <w:highlight w:val="yellow"/>
        </w:rPr>
      </w:pPr>
      <w:r>
        <w:rPr>
          <w:rFonts w:ascii="微软雅黑" w:hAnsi="微软雅黑" w:eastAsia="微软雅黑"/>
          <w:sz w:val="28"/>
          <w:highlight w:val="yellow"/>
        </w:rPr>
        <w:t>A.三类</w:t>
      </w:r>
    </w:p>
    <w:p w14:paraId="627DD315">
      <w:pPr>
        <w:pStyle w:val="16"/>
        <w:rPr>
          <w:highlight w:val="yellow"/>
        </w:rPr>
      </w:pPr>
      <w:r>
        <w:rPr>
          <w:rFonts w:ascii="微软雅黑" w:hAnsi="微软雅黑" w:eastAsia="微软雅黑"/>
          <w:sz w:val="28"/>
          <w:highlight w:val="yellow"/>
        </w:rPr>
        <w:t>B.四类</w:t>
      </w:r>
    </w:p>
    <w:p w14:paraId="5F2F7A13">
      <w:pPr>
        <w:pStyle w:val="16"/>
        <w:rPr>
          <w:highlight w:val="yellow"/>
        </w:rPr>
      </w:pPr>
      <w:r>
        <w:rPr>
          <w:rFonts w:ascii="微软雅黑" w:hAnsi="微软雅黑" w:eastAsia="微软雅黑"/>
          <w:sz w:val="28"/>
          <w:highlight w:val="yellow"/>
        </w:rPr>
        <w:t>C.五类</w:t>
      </w:r>
    </w:p>
    <w:p w14:paraId="37B565E0">
      <w:pPr>
        <w:pStyle w:val="16"/>
        <w:rPr>
          <w:highlight w:val="yellow"/>
        </w:rPr>
      </w:pPr>
      <w:r>
        <w:rPr>
          <w:rFonts w:ascii="微软雅黑" w:hAnsi="微软雅黑" w:eastAsia="微软雅黑"/>
          <w:sz w:val="28"/>
          <w:highlight w:val="yellow"/>
        </w:rPr>
        <w:t>D.六类</w:t>
      </w:r>
    </w:p>
    <w:p w14:paraId="07DA4252">
      <w:pPr>
        <w:pStyle w:val="156"/>
        <w:rPr>
          <w:highlight w:val="yellow"/>
        </w:rPr>
      </w:pPr>
      <w:r>
        <w:rPr>
          <w:rFonts w:ascii="微软雅黑" w:hAnsi="微软雅黑" w:eastAsia="微软雅黑"/>
          <w:sz w:val="28"/>
          <w:highlight w:val="yellow"/>
        </w:rPr>
        <w:t>正确答案: A(错)</w:t>
      </w:r>
    </w:p>
    <w:p w14:paraId="1CCA756D">
      <w:r>
        <w:rPr>
          <w:rFonts w:ascii="微软雅黑" w:hAnsi="微软雅黑" w:eastAsia="微软雅黑"/>
          <w:sz w:val="28"/>
        </w:rPr>
        <w:t>47. 主办机构对外部机构开展的事前评估审核包括但不限于人员、资质、技术能力、信誉以及（）等方向。(5分)</w:t>
      </w:r>
    </w:p>
    <w:p w14:paraId="403B0E76">
      <w:pPr>
        <w:pStyle w:val="16"/>
      </w:pPr>
      <w:r>
        <w:rPr>
          <w:rFonts w:ascii="微软雅黑" w:hAnsi="微软雅黑" w:eastAsia="微软雅黑"/>
          <w:sz w:val="28"/>
        </w:rPr>
        <w:t>A.敏感信息保护能力</w:t>
      </w:r>
    </w:p>
    <w:p w14:paraId="537C1E24">
      <w:pPr>
        <w:pStyle w:val="16"/>
      </w:pPr>
      <w:r>
        <w:rPr>
          <w:rFonts w:ascii="微软雅黑" w:hAnsi="微软雅黑" w:eastAsia="微软雅黑"/>
          <w:sz w:val="28"/>
        </w:rPr>
        <w:t>B.防病毒能力</w:t>
      </w:r>
    </w:p>
    <w:p w14:paraId="520D8A91">
      <w:pPr>
        <w:pStyle w:val="16"/>
      </w:pPr>
      <w:r>
        <w:rPr>
          <w:rFonts w:ascii="微软雅黑" w:hAnsi="微软雅黑" w:eastAsia="微软雅黑"/>
          <w:sz w:val="28"/>
        </w:rPr>
        <w:t>C.等级保护</w:t>
      </w:r>
    </w:p>
    <w:p w14:paraId="36F4EB8F">
      <w:pPr>
        <w:pStyle w:val="16"/>
      </w:pPr>
      <w:r>
        <w:rPr>
          <w:rFonts w:ascii="微软雅黑" w:hAnsi="微软雅黑" w:eastAsia="微软雅黑"/>
          <w:sz w:val="28"/>
        </w:rPr>
        <w:t>D.加密算法</w:t>
      </w:r>
    </w:p>
    <w:p w14:paraId="65FB6819">
      <w:pPr>
        <w:pStyle w:val="156"/>
      </w:pPr>
      <w:r>
        <w:rPr>
          <w:rFonts w:ascii="微软雅黑" w:hAnsi="微软雅黑" w:eastAsia="微软雅黑"/>
          <w:sz w:val="28"/>
        </w:rPr>
        <w:t>正确答案: A(对)</w:t>
      </w:r>
    </w:p>
    <w:p w14:paraId="183CEF1F">
      <w:r>
        <w:rPr>
          <w:rFonts w:ascii="微软雅黑" w:hAnsi="微软雅黑" w:eastAsia="微软雅黑"/>
          <w:sz w:val="28"/>
        </w:rPr>
        <w:t>48. 查看邮件时，以下哪项做法不会造成信息安全隐患：(5分)</w:t>
      </w:r>
    </w:p>
    <w:p w14:paraId="3D706EA0">
      <w:pPr>
        <w:pStyle w:val="16"/>
      </w:pPr>
      <w:r>
        <w:rPr>
          <w:rFonts w:ascii="微软雅黑" w:hAnsi="微软雅黑" w:eastAsia="微软雅黑"/>
          <w:sz w:val="28"/>
        </w:rPr>
        <w:t>A.点击不明邮件中的链接</w:t>
      </w:r>
    </w:p>
    <w:p w14:paraId="5AE5B20E">
      <w:pPr>
        <w:pStyle w:val="16"/>
      </w:pPr>
      <w:r>
        <w:rPr>
          <w:rFonts w:ascii="微软雅黑" w:hAnsi="微软雅黑" w:eastAsia="微软雅黑"/>
          <w:sz w:val="28"/>
        </w:rPr>
        <w:t>B.浏览邮件中的文字内容</w:t>
      </w:r>
    </w:p>
    <w:p w14:paraId="0FA00B4C">
      <w:pPr>
        <w:pStyle w:val="16"/>
      </w:pPr>
      <w:r>
        <w:rPr>
          <w:rFonts w:ascii="微软雅黑" w:hAnsi="微软雅黑" w:eastAsia="微软雅黑"/>
          <w:sz w:val="28"/>
        </w:rPr>
        <w:t>C.点击广告邮件中的链接</w:t>
      </w:r>
    </w:p>
    <w:p w14:paraId="753F4C2E">
      <w:pPr>
        <w:pStyle w:val="16"/>
      </w:pPr>
      <w:r>
        <w:rPr>
          <w:rFonts w:ascii="微软雅黑" w:hAnsi="微软雅黑" w:eastAsia="微软雅黑"/>
          <w:sz w:val="28"/>
        </w:rPr>
        <w:t>D.点击含有中奖信息邮件中的链接</w:t>
      </w:r>
    </w:p>
    <w:p w14:paraId="783C9209">
      <w:pPr>
        <w:pStyle w:val="156"/>
      </w:pPr>
      <w:r>
        <w:rPr>
          <w:rFonts w:ascii="微软雅黑" w:hAnsi="微软雅黑" w:eastAsia="微软雅黑"/>
          <w:sz w:val="28"/>
        </w:rPr>
        <w:t>正确答案: B(对)</w:t>
      </w:r>
    </w:p>
    <w:p w14:paraId="23ABC97E">
      <w:r>
        <w:rPr>
          <w:rFonts w:ascii="微软雅黑" w:hAnsi="微软雅黑" w:eastAsia="微软雅黑"/>
          <w:sz w:val="28"/>
        </w:rPr>
        <w:t>49. 对于重要账户的密码，最少设置为几位是相对安全的：(5分)</w:t>
      </w:r>
    </w:p>
    <w:p w14:paraId="3F0FF024">
      <w:pPr>
        <w:pStyle w:val="16"/>
      </w:pPr>
      <w:r>
        <w:rPr>
          <w:rFonts w:ascii="微软雅黑" w:hAnsi="微软雅黑" w:eastAsia="微软雅黑"/>
          <w:sz w:val="28"/>
        </w:rPr>
        <w:t>A.8位</w:t>
      </w:r>
    </w:p>
    <w:p w14:paraId="67E28FD0">
      <w:pPr>
        <w:pStyle w:val="16"/>
      </w:pPr>
      <w:r>
        <w:rPr>
          <w:rFonts w:ascii="微软雅黑" w:hAnsi="微软雅黑" w:eastAsia="微软雅黑"/>
          <w:sz w:val="28"/>
        </w:rPr>
        <w:t>B.6位</w:t>
      </w:r>
    </w:p>
    <w:p w14:paraId="13D6D215">
      <w:pPr>
        <w:pStyle w:val="16"/>
      </w:pPr>
      <w:r>
        <w:rPr>
          <w:rFonts w:ascii="微软雅黑" w:hAnsi="微软雅黑" w:eastAsia="微软雅黑"/>
          <w:sz w:val="28"/>
        </w:rPr>
        <w:t>C.4位</w:t>
      </w:r>
    </w:p>
    <w:p w14:paraId="5203D5EC">
      <w:pPr>
        <w:pStyle w:val="16"/>
      </w:pPr>
      <w:r>
        <w:rPr>
          <w:rFonts w:ascii="微软雅黑" w:hAnsi="微软雅黑" w:eastAsia="微软雅黑"/>
          <w:sz w:val="28"/>
        </w:rPr>
        <w:t>D.12位</w:t>
      </w:r>
    </w:p>
    <w:p w14:paraId="79B86939">
      <w:pPr>
        <w:pStyle w:val="156"/>
      </w:pPr>
      <w:r>
        <w:rPr>
          <w:rFonts w:ascii="微软雅黑" w:hAnsi="微软雅黑" w:eastAsia="微软雅黑"/>
          <w:sz w:val="28"/>
        </w:rPr>
        <w:t>正确答案: D(对)</w:t>
      </w:r>
    </w:p>
    <w:p w14:paraId="7B803703">
      <w:r>
        <w:rPr>
          <w:rFonts w:ascii="微软雅黑" w:hAnsi="微软雅黑" w:eastAsia="微软雅黑"/>
          <w:sz w:val="28"/>
        </w:rPr>
        <w:t>50. 本行业务类用户管理部门的职责不包括以下哪一项？(5分)</w:t>
      </w:r>
    </w:p>
    <w:p w14:paraId="27B58C50">
      <w:pPr>
        <w:pStyle w:val="16"/>
      </w:pPr>
      <w:r>
        <w:rPr>
          <w:rFonts w:ascii="微软雅黑" w:hAnsi="微软雅黑" w:eastAsia="微软雅黑"/>
          <w:sz w:val="28"/>
        </w:rPr>
        <w:t>A.负责本部门信息系统业务类用户的创建、修改、删除、禁用等事项的审批。</w:t>
      </w:r>
    </w:p>
    <w:p w14:paraId="7E52CBDD">
      <w:pPr>
        <w:pStyle w:val="16"/>
      </w:pPr>
      <w:r>
        <w:rPr>
          <w:rFonts w:ascii="微软雅黑" w:hAnsi="微软雅黑" w:eastAsia="微软雅黑"/>
          <w:sz w:val="28"/>
        </w:rPr>
        <w:t>B.制定本部门信息系统用户管理实施细则。</w:t>
      </w:r>
    </w:p>
    <w:p w14:paraId="69748C4A">
      <w:pPr>
        <w:pStyle w:val="16"/>
      </w:pPr>
      <w:r>
        <w:rPr>
          <w:rFonts w:ascii="微软雅黑" w:hAnsi="微软雅黑" w:eastAsia="微软雅黑"/>
          <w:sz w:val="28"/>
        </w:rPr>
        <w:t>C.对本部门管理的信息系统业务类用户组及访问权限作出明确要求。</w:t>
      </w:r>
    </w:p>
    <w:p w14:paraId="14F3C499">
      <w:pPr>
        <w:pStyle w:val="16"/>
      </w:pPr>
      <w:r>
        <w:rPr>
          <w:rFonts w:ascii="微软雅黑" w:hAnsi="微软雅黑" w:eastAsia="微软雅黑"/>
          <w:sz w:val="28"/>
        </w:rPr>
        <w:t>D.负责全面检查信息系统技术类用户管理情况。</w:t>
      </w:r>
    </w:p>
    <w:p w14:paraId="59919378">
      <w:pPr>
        <w:pStyle w:val="156"/>
      </w:pPr>
      <w:r>
        <w:rPr>
          <w:rFonts w:ascii="微软雅黑" w:hAnsi="微软雅黑" w:eastAsia="微软雅黑"/>
          <w:sz w:val="28"/>
        </w:rPr>
        <w:t>正确答案: D(对)</w:t>
      </w:r>
    </w:p>
    <w:p w14:paraId="7001064C">
      <w:r>
        <w:rPr>
          <w:rFonts w:ascii="微软雅黑" w:hAnsi="微软雅黑" w:eastAsia="微软雅黑"/>
          <w:sz w:val="28"/>
        </w:rPr>
        <w:t>51. 保密性要求较高的敏感纸质数据不需要再使用时，我们应该如何做?(5分)</w:t>
      </w:r>
    </w:p>
    <w:p w14:paraId="1DAAD60C">
      <w:pPr>
        <w:pStyle w:val="16"/>
      </w:pPr>
      <w:r>
        <w:rPr>
          <w:rFonts w:ascii="微软雅黑" w:hAnsi="微软雅黑" w:eastAsia="微软雅黑"/>
          <w:sz w:val="28"/>
        </w:rPr>
        <w:t>A.通过碎纸机将其碎掉</w:t>
      </w:r>
    </w:p>
    <w:p w14:paraId="2B3888CC">
      <w:pPr>
        <w:pStyle w:val="16"/>
      </w:pPr>
      <w:r>
        <w:rPr>
          <w:rFonts w:ascii="微软雅黑" w:hAnsi="微软雅黑" w:eastAsia="微软雅黑"/>
          <w:sz w:val="28"/>
        </w:rPr>
        <w:t>B.将其直接扔到垃圾桶</w:t>
      </w:r>
    </w:p>
    <w:p w14:paraId="63CC499B">
      <w:pPr>
        <w:pStyle w:val="16"/>
      </w:pPr>
      <w:r>
        <w:rPr>
          <w:rFonts w:ascii="微软雅黑" w:hAnsi="微软雅黑" w:eastAsia="微软雅黑"/>
          <w:sz w:val="28"/>
        </w:rPr>
        <w:t>C.带出办公区送给他人</w:t>
      </w:r>
    </w:p>
    <w:p w14:paraId="520719D0">
      <w:pPr>
        <w:pStyle w:val="16"/>
      </w:pPr>
      <w:r>
        <w:rPr>
          <w:rFonts w:ascii="微软雅黑" w:hAnsi="微软雅黑" w:eastAsia="微软雅黑"/>
          <w:sz w:val="28"/>
        </w:rPr>
        <w:t>D.作为再生纸使用</w:t>
      </w:r>
    </w:p>
    <w:p w14:paraId="2DB5E245">
      <w:pPr>
        <w:pStyle w:val="156"/>
      </w:pPr>
      <w:r>
        <w:rPr>
          <w:rFonts w:ascii="微软雅黑" w:hAnsi="微软雅黑" w:eastAsia="微软雅黑"/>
          <w:sz w:val="28"/>
        </w:rPr>
        <w:t>正确答案: A(对)</w:t>
      </w:r>
    </w:p>
    <w:p w14:paraId="08FAED96">
      <w:r>
        <w:rPr>
          <w:rFonts w:ascii="微软雅黑" w:hAnsi="微软雅黑" w:eastAsia="微软雅黑"/>
          <w:sz w:val="28"/>
        </w:rPr>
        <w:t>52. 邮件有哪些特点，以下说法错误的是：(5分)</w:t>
      </w:r>
    </w:p>
    <w:p w14:paraId="24D046EC">
      <w:pPr>
        <w:pStyle w:val="16"/>
      </w:pPr>
      <w:r>
        <w:rPr>
          <w:rFonts w:ascii="微软雅黑" w:hAnsi="微软雅黑" w:eastAsia="微软雅黑"/>
          <w:sz w:val="28"/>
        </w:rPr>
        <w:t>A.易传播</w:t>
      </w:r>
    </w:p>
    <w:p w14:paraId="4455C66A">
      <w:pPr>
        <w:pStyle w:val="16"/>
      </w:pPr>
      <w:r>
        <w:rPr>
          <w:rFonts w:ascii="微软雅黑" w:hAnsi="微软雅黑" w:eastAsia="微软雅黑"/>
          <w:sz w:val="28"/>
        </w:rPr>
        <w:t>B.易扩散</w:t>
      </w:r>
    </w:p>
    <w:p w14:paraId="568847BA">
      <w:pPr>
        <w:pStyle w:val="16"/>
      </w:pPr>
      <w:r>
        <w:rPr>
          <w:rFonts w:ascii="微软雅黑" w:hAnsi="微软雅黑" w:eastAsia="微软雅黑"/>
          <w:sz w:val="28"/>
        </w:rPr>
        <w:t>C.支持多种文件格式的发送</w:t>
      </w:r>
    </w:p>
    <w:p w14:paraId="38EFA1E4">
      <w:pPr>
        <w:pStyle w:val="16"/>
      </w:pPr>
      <w:r>
        <w:rPr>
          <w:rFonts w:ascii="微软雅黑" w:hAnsi="微软雅黑" w:eastAsia="微软雅黑"/>
          <w:sz w:val="28"/>
        </w:rPr>
        <w:t>D.黑客不会利用邮件进行网络攻击</w:t>
      </w:r>
    </w:p>
    <w:p w14:paraId="6AF5477B">
      <w:pPr>
        <w:pStyle w:val="156"/>
      </w:pPr>
      <w:r>
        <w:rPr>
          <w:rFonts w:ascii="微软雅黑" w:hAnsi="微软雅黑" w:eastAsia="微软雅黑"/>
          <w:sz w:val="28"/>
        </w:rPr>
        <w:t>正确答案: D(对)</w:t>
      </w:r>
    </w:p>
    <w:p w14:paraId="2DAF9318">
      <w:r>
        <w:rPr>
          <w:rFonts w:ascii="微软雅黑" w:hAnsi="微软雅黑" w:eastAsia="微软雅黑"/>
          <w:sz w:val="28"/>
        </w:rPr>
        <w:t>53. 社交网络欺诈的危害有哪些：(5分)</w:t>
      </w:r>
    </w:p>
    <w:p w14:paraId="7CD64C93">
      <w:pPr>
        <w:pStyle w:val="16"/>
      </w:pPr>
      <w:r>
        <w:rPr>
          <w:rFonts w:ascii="微软雅黑" w:hAnsi="微软雅黑" w:eastAsia="微软雅黑"/>
          <w:sz w:val="28"/>
        </w:rPr>
        <w:t>A.直接财产损失</w:t>
      </w:r>
    </w:p>
    <w:p w14:paraId="7FF23263">
      <w:pPr>
        <w:pStyle w:val="16"/>
      </w:pPr>
      <w:r>
        <w:rPr>
          <w:rFonts w:ascii="微软雅黑" w:hAnsi="微软雅黑" w:eastAsia="微软雅黑"/>
          <w:sz w:val="28"/>
        </w:rPr>
        <w:t>B.个人信息泄漏</w:t>
      </w:r>
    </w:p>
    <w:p w14:paraId="63AFC8D0">
      <w:pPr>
        <w:pStyle w:val="16"/>
      </w:pPr>
      <w:r>
        <w:rPr>
          <w:rFonts w:ascii="微软雅黑" w:hAnsi="微软雅黑" w:eastAsia="微软雅黑"/>
          <w:sz w:val="28"/>
        </w:rPr>
        <w:t>C.用户账号被盗取</w:t>
      </w:r>
    </w:p>
    <w:p w14:paraId="57A094AE">
      <w:pPr>
        <w:pStyle w:val="16"/>
      </w:pPr>
      <w:r>
        <w:rPr>
          <w:rFonts w:ascii="微软雅黑" w:hAnsi="微软雅黑" w:eastAsia="微软雅黑"/>
          <w:sz w:val="28"/>
        </w:rPr>
        <w:t>D.以上都是</w:t>
      </w:r>
    </w:p>
    <w:p w14:paraId="05219C31">
      <w:pPr>
        <w:pStyle w:val="156"/>
      </w:pPr>
      <w:r>
        <w:rPr>
          <w:rFonts w:ascii="微软雅黑" w:hAnsi="微软雅黑" w:eastAsia="微软雅黑"/>
          <w:sz w:val="28"/>
        </w:rPr>
        <w:t>正确答案: D(对)</w:t>
      </w:r>
    </w:p>
    <w:p w14:paraId="4FAAC686">
      <w:r>
        <w:rPr>
          <w:rFonts w:ascii="微软雅黑" w:hAnsi="微软雅黑" w:eastAsia="微软雅黑"/>
          <w:sz w:val="28"/>
        </w:rPr>
        <w:t>54. 突然接到声称是自己的领导发来的消息，并请你帮忙转点儿钱，你应该怎么做？(5分)</w:t>
      </w:r>
    </w:p>
    <w:p w14:paraId="565A3475">
      <w:pPr>
        <w:pStyle w:val="16"/>
      </w:pPr>
      <w:r>
        <w:rPr>
          <w:rFonts w:ascii="微软雅黑" w:hAnsi="微软雅黑" w:eastAsia="微软雅黑"/>
          <w:sz w:val="28"/>
        </w:rPr>
        <w:t>A.领导是不会骗人的，肯定是着急用钱，应第一时间把钱转给领导</w:t>
      </w:r>
    </w:p>
    <w:p w14:paraId="3F124C23">
      <w:pPr>
        <w:pStyle w:val="16"/>
      </w:pPr>
      <w:r>
        <w:rPr>
          <w:rFonts w:ascii="微软雅黑" w:hAnsi="微软雅黑" w:eastAsia="微软雅黑"/>
          <w:sz w:val="28"/>
        </w:rPr>
        <w:t>B.警惕陌生消息，如果事情紧急更应该当面或电话亲自跟领导核实情况</w:t>
      </w:r>
    </w:p>
    <w:p w14:paraId="70CAA4CB">
      <w:pPr>
        <w:pStyle w:val="16"/>
      </w:pPr>
      <w:r>
        <w:rPr>
          <w:rFonts w:ascii="微软雅黑" w:hAnsi="微软雅黑" w:eastAsia="微软雅黑"/>
          <w:sz w:val="28"/>
        </w:rPr>
        <w:t>C.不好意思联系领导，还是直接转账吧</w:t>
      </w:r>
    </w:p>
    <w:p w14:paraId="1F382A8B">
      <w:pPr>
        <w:pStyle w:val="16"/>
      </w:pPr>
      <w:r>
        <w:rPr>
          <w:rFonts w:ascii="微软雅黑" w:hAnsi="微软雅黑" w:eastAsia="微软雅黑"/>
          <w:sz w:val="28"/>
        </w:rPr>
        <w:t>D.领导联系我说明领导对我的信任和器重，不应该产生怀疑的心思</w:t>
      </w:r>
    </w:p>
    <w:p w14:paraId="0EBF1CF8">
      <w:pPr>
        <w:pStyle w:val="156"/>
      </w:pPr>
      <w:r>
        <w:rPr>
          <w:rFonts w:ascii="微软雅黑" w:hAnsi="微软雅黑" w:eastAsia="微软雅黑"/>
          <w:sz w:val="28"/>
        </w:rPr>
        <w:t>正确答案: B(对)</w:t>
      </w:r>
    </w:p>
    <w:p w14:paraId="2A32B0F4">
      <w:r>
        <w:rPr>
          <w:rFonts w:ascii="微软雅黑" w:hAnsi="微软雅黑" w:eastAsia="微软雅黑"/>
          <w:sz w:val="28"/>
        </w:rPr>
        <w:t>55. 对于保护社交网络账户安全，下列说法错误的是：(5分)</w:t>
      </w:r>
    </w:p>
    <w:p w14:paraId="0003D4A1">
      <w:pPr>
        <w:pStyle w:val="16"/>
      </w:pPr>
      <w:r>
        <w:rPr>
          <w:rFonts w:ascii="微软雅黑" w:hAnsi="微软雅黑" w:eastAsia="微软雅黑"/>
          <w:sz w:val="28"/>
        </w:rPr>
        <w:t>A.为账户设置一定复杂程度的强密码</w:t>
      </w:r>
    </w:p>
    <w:p w14:paraId="1D03E073">
      <w:pPr>
        <w:pStyle w:val="16"/>
      </w:pPr>
      <w:r>
        <w:rPr>
          <w:rFonts w:ascii="微软雅黑" w:hAnsi="微软雅黑" w:eastAsia="微软雅黑"/>
          <w:sz w:val="28"/>
        </w:rPr>
        <w:t>B.可以注册多个账户，这样就不怕账户被盗用了</w:t>
      </w:r>
    </w:p>
    <w:p w14:paraId="06943371">
      <w:pPr>
        <w:pStyle w:val="16"/>
      </w:pPr>
      <w:r>
        <w:rPr>
          <w:rFonts w:ascii="微软雅黑" w:hAnsi="微软雅黑" w:eastAsia="微软雅黑"/>
          <w:sz w:val="28"/>
        </w:rPr>
        <w:t>C.应该将不再使用的社交账户注销或者关闭</w:t>
      </w:r>
    </w:p>
    <w:p w14:paraId="3A06F910">
      <w:pPr>
        <w:pStyle w:val="16"/>
      </w:pPr>
      <w:r>
        <w:rPr>
          <w:rFonts w:ascii="微软雅黑" w:hAnsi="微软雅黑" w:eastAsia="微软雅黑"/>
          <w:sz w:val="28"/>
        </w:rPr>
        <w:t>D.定期修改账户密码</w:t>
      </w:r>
    </w:p>
    <w:p w14:paraId="64A7ADF6">
      <w:pPr>
        <w:pStyle w:val="156"/>
      </w:pPr>
      <w:r>
        <w:rPr>
          <w:rFonts w:ascii="微软雅黑" w:hAnsi="微软雅黑" w:eastAsia="微软雅黑"/>
          <w:sz w:val="28"/>
        </w:rPr>
        <w:t>正确答案: B(对)</w:t>
      </w:r>
    </w:p>
    <w:p w14:paraId="3ACA0AFB">
      <w:r>
        <w:rPr>
          <w:rFonts w:ascii="微软雅黑" w:hAnsi="微软雅黑" w:eastAsia="微软雅黑"/>
          <w:sz w:val="28"/>
        </w:rPr>
        <w:t>56. 主办机构应完整地保留与外部机构开展各项业务时的各类数据、指令、日志等信息，至少（）个月，但不得保存非必要的非本行的支付敏感信息。(5分)</w:t>
      </w:r>
    </w:p>
    <w:p w14:paraId="09CB3FCA">
      <w:pPr>
        <w:pStyle w:val="16"/>
      </w:pPr>
      <w:r>
        <w:rPr>
          <w:rFonts w:ascii="微软雅黑" w:hAnsi="微软雅黑" w:eastAsia="微软雅黑"/>
          <w:sz w:val="28"/>
        </w:rPr>
        <w:t>A.1</w:t>
      </w:r>
    </w:p>
    <w:p w14:paraId="5C7ADAF6">
      <w:pPr>
        <w:pStyle w:val="16"/>
      </w:pPr>
      <w:r>
        <w:rPr>
          <w:rFonts w:ascii="微软雅黑" w:hAnsi="微软雅黑" w:eastAsia="微软雅黑"/>
          <w:sz w:val="28"/>
        </w:rPr>
        <w:t>B.3</w:t>
      </w:r>
    </w:p>
    <w:p w14:paraId="2D91E6C3">
      <w:pPr>
        <w:pStyle w:val="16"/>
      </w:pPr>
      <w:r>
        <w:rPr>
          <w:rFonts w:ascii="微软雅黑" w:hAnsi="微软雅黑" w:eastAsia="微软雅黑"/>
          <w:sz w:val="28"/>
        </w:rPr>
        <w:t>C.6</w:t>
      </w:r>
    </w:p>
    <w:p w14:paraId="739E9FA0">
      <w:pPr>
        <w:pStyle w:val="16"/>
      </w:pPr>
      <w:r>
        <w:rPr>
          <w:rFonts w:ascii="微软雅黑" w:hAnsi="微软雅黑" w:eastAsia="微软雅黑"/>
          <w:sz w:val="28"/>
        </w:rPr>
        <w:t>D.12</w:t>
      </w:r>
    </w:p>
    <w:p w14:paraId="2027E2DA">
      <w:pPr>
        <w:pStyle w:val="156"/>
      </w:pPr>
      <w:r>
        <w:rPr>
          <w:rFonts w:ascii="微软雅黑" w:hAnsi="微软雅黑" w:eastAsia="微软雅黑"/>
          <w:sz w:val="28"/>
        </w:rPr>
        <w:t>正确答案: C(对)</w:t>
      </w:r>
    </w:p>
    <w:p w14:paraId="6B59A995">
      <w:r>
        <w:rPr>
          <w:rFonts w:ascii="微软雅黑" w:hAnsi="微软雅黑" w:eastAsia="微软雅黑"/>
          <w:sz w:val="28"/>
        </w:rPr>
        <w:t>57. 要保护你的邮件账户安全，以下做法正确的是：(5分)</w:t>
      </w:r>
    </w:p>
    <w:p w14:paraId="230A1002">
      <w:pPr>
        <w:pStyle w:val="16"/>
      </w:pPr>
      <w:r>
        <w:rPr>
          <w:rFonts w:ascii="微软雅黑" w:hAnsi="微软雅黑" w:eastAsia="微软雅黑"/>
          <w:sz w:val="28"/>
        </w:rPr>
        <w:t>A.让浏览器保存你的邮件账户密码</w:t>
      </w:r>
    </w:p>
    <w:p w14:paraId="75D6B4E9">
      <w:pPr>
        <w:pStyle w:val="16"/>
      </w:pPr>
      <w:r>
        <w:rPr>
          <w:rFonts w:ascii="微软雅黑" w:hAnsi="微软雅黑" w:eastAsia="微软雅黑"/>
          <w:sz w:val="28"/>
        </w:rPr>
        <w:t>B.选择便于记忆的密码，例如姓名或电话号码作为邮件账户密码</w:t>
      </w:r>
    </w:p>
    <w:p w14:paraId="714C13F9">
      <w:pPr>
        <w:pStyle w:val="16"/>
      </w:pPr>
      <w:r>
        <w:rPr>
          <w:rFonts w:ascii="微软雅黑" w:hAnsi="微软雅黑" w:eastAsia="微软雅黑"/>
          <w:sz w:val="28"/>
        </w:rPr>
        <w:t>C.运行防病毒软件并及时更新</w:t>
      </w:r>
    </w:p>
    <w:p w14:paraId="40226C77">
      <w:pPr>
        <w:pStyle w:val="16"/>
      </w:pPr>
      <w:r>
        <w:rPr>
          <w:rFonts w:ascii="微软雅黑" w:hAnsi="微软雅黑" w:eastAsia="微软雅黑"/>
          <w:sz w:val="28"/>
        </w:rPr>
        <w:t>D.给邮件账户与其他账户设置相同的密码</w:t>
      </w:r>
    </w:p>
    <w:p w14:paraId="6D0FB61A">
      <w:pPr>
        <w:pStyle w:val="156"/>
      </w:pPr>
      <w:r>
        <w:rPr>
          <w:rFonts w:ascii="微软雅黑" w:hAnsi="微软雅黑" w:eastAsia="微软雅黑"/>
          <w:sz w:val="28"/>
        </w:rPr>
        <w:t>正确答案: C(对)</w:t>
      </w:r>
    </w:p>
    <w:p w14:paraId="4AB41512">
      <w:r>
        <w:rPr>
          <w:rFonts w:ascii="微软雅黑" w:hAnsi="微软雅黑" w:eastAsia="微软雅黑"/>
          <w:sz w:val="28"/>
        </w:rPr>
        <w:t>58. 下列关于用户密码说法错误的是：(5分)</w:t>
      </w:r>
    </w:p>
    <w:p w14:paraId="5440D231">
      <w:pPr>
        <w:pStyle w:val="16"/>
      </w:pPr>
      <w:r>
        <w:rPr>
          <w:rFonts w:ascii="微软雅黑" w:hAnsi="微软雅黑" w:eastAsia="微软雅黑"/>
          <w:sz w:val="28"/>
        </w:rPr>
        <w:t>A.密码设置不能为空</w:t>
      </w:r>
    </w:p>
    <w:p w14:paraId="56D5ACDE">
      <w:pPr>
        <w:pStyle w:val="16"/>
      </w:pPr>
      <w:r>
        <w:rPr>
          <w:rFonts w:ascii="微软雅黑" w:hAnsi="微软雅黑" w:eastAsia="微软雅黑"/>
          <w:sz w:val="28"/>
        </w:rPr>
        <w:t>B.密码长度越长，安全性越高</w:t>
      </w:r>
    </w:p>
    <w:p w14:paraId="5E94DFF3">
      <w:pPr>
        <w:pStyle w:val="16"/>
      </w:pPr>
      <w:r>
        <w:rPr>
          <w:rFonts w:ascii="微软雅黑" w:hAnsi="微软雅黑" w:eastAsia="微软雅黑"/>
          <w:sz w:val="28"/>
        </w:rPr>
        <w:t>C.复杂密码安全性足够高，不需要定期修改</w:t>
      </w:r>
    </w:p>
    <w:p w14:paraId="6375C425">
      <w:pPr>
        <w:pStyle w:val="16"/>
      </w:pPr>
      <w:r>
        <w:rPr>
          <w:rFonts w:ascii="微软雅黑" w:hAnsi="微软雅黑" w:eastAsia="微软雅黑"/>
          <w:sz w:val="28"/>
        </w:rPr>
        <w:t>D.密码认证是最常见的认证机制</w:t>
      </w:r>
    </w:p>
    <w:p w14:paraId="3CDD89B7">
      <w:pPr>
        <w:pStyle w:val="156"/>
      </w:pPr>
      <w:r>
        <w:rPr>
          <w:rFonts w:ascii="微软雅黑" w:hAnsi="微软雅黑" w:eastAsia="微软雅黑"/>
          <w:sz w:val="28"/>
        </w:rPr>
        <w:t>正确答案: C(对)</w:t>
      </w:r>
    </w:p>
    <w:p w14:paraId="2421B26D">
      <w:r>
        <w:rPr>
          <w:rFonts w:ascii="微软雅黑" w:hAnsi="微软雅黑" w:eastAsia="微软雅黑"/>
          <w:sz w:val="28"/>
        </w:rPr>
        <w:t>59. 当收到来自未知联系人的可疑邮件，并且带有附件时，安全的做法是：(5分)</w:t>
      </w:r>
    </w:p>
    <w:p w14:paraId="36B101BA">
      <w:pPr>
        <w:pStyle w:val="16"/>
      </w:pPr>
      <w:r>
        <w:rPr>
          <w:rFonts w:ascii="微软雅黑" w:hAnsi="微软雅黑" w:eastAsia="微软雅黑"/>
          <w:sz w:val="28"/>
        </w:rPr>
        <w:t>A.将邮件转发到你的个人邮件账户，以便在家里可以进行处理</w:t>
      </w:r>
    </w:p>
    <w:p w14:paraId="58BB31DC">
      <w:pPr>
        <w:pStyle w:val="16"/>
      </w:pPr>
      <w:r>
        <w:rPr>
          <w:rFonts w:ascii="微软雅黑" w:hAnsi="微软雅黑" w:eastAsia="微软雅黑"/>
          <w:sz w:val="28"/>
        </w:rPr>
        <w:t>B.上报技术部门并删除邮件</w:t>
      </w:r>
    </w:p>
    <w:p w14:paraId="49C673DA">
      <w:pPr>
        <w:pStyle w:val="16"/>
      </w:pPr>
      <w:r>
        <w:rPr>
          <w:rFonts w:ascii="微软雅黑" w:hAnsi="微软雅黑" w:eastAsia="微软雅黑"/>
          <w:sz w:val="28"/>
        </w:rPr>
        <w:t>C.打开附件并查看内容</w:t>
      </w:r>
    </w:p>
    <w:p w14:paraId="46C9E15B">
      <w:pPr>
        <w:pStyle w:val="156"/>
      </w:pPr>
      <w:r>
        <w:rPr>
          <w:rFonts w:ascii="微软雅黑" w:hAnsi="微软雅黑" w:eastAsia="微软雅黑"/>
          <w:sz w:val="28"/>
        </w:rPr>
        <w:t>正确答案: B(对)</w:t>
      </w:r>
    </w:p>
    <w:p w14:paraId="2A0612EB">
      <w:r>
        <w:rPr>
          <w:rFonts w:ascii="微软雅黑" w:hAnsi="微软雅黑" w:eastAsia="微软雅黑"/>
          <w:sz w:val="28"/>
        </w:rPr>
        <w:t>60. 以下哪种观念是正确的？(5分)</w:t>
      </w:r>
    </w:p>
    <w:p w14:paraId="53CDB170">
      <w:pPr>
        <w:pStyle w:val="16"/>
      </w:pPr>
      <w:r>
        <w:rPr>
          <w:rFonts w:ascii="微软雅黑" w:hAnsi="微软雅黑" w:eastAsia="微软雅黑"/>
          <w:sz w:val="28"/>
        </w:rPr>
        <w:t>A.信息安全是信息安全部门的事，和我无关</w:t>
      </w:r>
    </w:p>
    <w:p w14:paraId="0BE15D55">
      <w:pPr>
        <w:pStyle w:val="16"/>
      </w:pPr>
      <w:r>
        <w:rPr>
          <w:rFonts w:ascii="微软雅黑" w:hAnsi="微软雅黑" w:eastAsia="微软雅黑"/>
          <w:sz w:val="28"/>
        </w:rPr>
        <w:t>B.信息安全是技术活，我只要配合技术部门就好</w:t>
      </w:r>
    </w:p>
    <w:p w14:paraId="5620AC90">
      <w:pPr>
        <w:pStyle w:val="16"/>
      </w:pPr>
      <w:r>
        <w:rPr>
          <w:rFonts w:ascii="微软雅黑" w:hAnsi="微软雅黑" w:eastAsia="微软雅黑"/>
          <w:sz w:val="28"/>
        </w:rPr>
        <w:t>C.信息安全应该从自己做起，不仅要配合相关部门，还应该积极学习相关知识</w:t>
      </w:r>
    </w:p>
    <w:p w14:paraId="5F219267">
      <w:pPr>
        <w:pStyle w:val="16"/>
      </w:pPr>
      <w:r>
        <w:rPr>
          <w:rFonts w:ascii="微软雅黑" w:hAnsi="微软雅黑" w:eastAsia="微软雅黑"/>
          <w:sz w:val="28"/>
        </w:rPr>
        <w:t>D.买了那么多信息安全产品，信息安全工作绝对做的很好了</w:t>
      </w:r>
    </w:p>
    <w:p w14:paraId="0541914F">
      <w:pPr>
        <w:pStyle w:val="156"/>
      </w:pPr>
      <w:r>
        <w:rPr>
          <w:rFonts w:ascii="微软雅黑" w:hAnsi="微软雅黑" w:eastAsia="微软雅黑"/>
          <w:sz w:val="28"/>
        </w:rPr>
        <w:t>正确答案: C(对)</w:t>
      </w:r>
    </w:p>
    <w:p w14:paraId="74962078">
      <w:r>
        <w:rPr>
          <w:rFonts w:ascii="微软雅黑" w:hAnsi="微软雅黑" w:eastAsia="微软雅黑"/>
          <w:sz w:val="28"/>
        </w:rPr>
        <w:t>61. 用户ID设置应满足以下哪一项要求？(5分)</w:t>
      </w:r>
    </w:p>
    <w:p w14:paraId="75F16722">
      <w:pPr>
        <w:pStyle w:val="16"/>
      </w:pPr>
      <w:r>
        <w:rPr>
          <w:rFonts w:ascii="微软雅黑" w:hAnsi="微软雅黑" w:eastAsia="微软雅黑"/>
          <w:sz w:val="28"/>
        </w:rPr>
        <w:t>A.用户ID应体现用户权限和职位信息。</w:t>
      </w:r>
    </w:p>
    <w:p w14:paraId="6C92F2A7">
      <w:pPr>
        <w:pStyle w:val="16"/>
      </w:pPr>
      <w:r>
        <w:rPr>
          <w:rFonts w:ascii="微软雅黑" w:hAnsi="微软雅黑" w:eastAsia="微软雅黑"/>
          <w:sz w:val="28"/>
        </w:rPr>
        <w:t>B.用户ID应确保唯一性，通过用户ID可以唯一确定信息系统使用者。</w:t>
      </w:r>
    </w:p>
    <w:p w14:paraId="72A6CE2E">
      <w:pPr>
        <w:pStyle w:val="16"/>
      </w:pPr>
      <w:r>
        <w:rPr>
          <w:rFonts w:ascii="微软雅黑" w:hAnsi="微软雅黑" w:eastAsia="微软雅黑"/>
          <w:sz w:val="28"/>
        </w:rPr>
        <w:t>C.用户ID可以重复使用，但需经过审批。</w:t>
      </w:r>
    </w:p>
    <w:p w14:paraId="66BFB3B4">
      <w:pPr>
        <w:pStyle w:val="16"/>
      </w:pPr>
      <w:r>
        <w:rPr>
          <w:rFonts w:ascii="微软雅黑" w:hAnsi="微软雅黑" w:eastAsia="微软雅黑"/>
          <w:sz w:val="28"/>
        </w:rPr>
        <w:t>D.用户ID应由系统自动生成，无需人工干预。</w:t>
      </w:r>
    </w:p>
    <w:p w14:paraId="10F5F01C">
      <w:pPr>
        <w:pStyle w:val="156"/>
      </w:pPr>
      <w:r>
        <w:rPr>
          <w:rFonts w:ascii="微软雅黑" w:hAnsi="微软雅黑" w:eastAsia="微软雅黑"/>
          <w:sz w:val="28"/>
        </w:rPr>
        <w:t>正确答案: B(对)</w:t>
      </w:r>
    </w:p>
    <w:p w14:paraId="718E1A50">
      <w:r>
        <w:rPr>
          <w:rFonts w:ascii="微软雅黑" w:hAnsi="微软雅黑" w:eastAsia="微软雅黑"/>
          <w:sz w:val="28"/>
        </w:rPr>
        <w:t>62. 下列关于密码持有人保证密码安全性的正确做法是：(5分)</w:t>
      </w:r>
    </w:p>
    <w:p w14:paraId="39296258">
      <w:pPr>
        <w:pStyle w:val="16"/>
      </w:pPr>
      <w:r>
        <w:rPr>
          <w:rFonts w:ascii="微软雅黑" w:hAnsi="微软雅黑" w:eastAsia="微软雅黑"/>
          <w:sz w:val="28"/>
        </w:rPr>
        <w:t>A.将密码记录在笔记本中</w:t>
      </w:r>
    </w:p>
    <w:p w14:paraId="016BE4A5">
      <w:pPr>
        <w:pStyle w:val="16"/>
      </w:pPr>
      <w:r>
        <w:rPr>
          <w:rFonts w:ascii="微软雅黑" w:hAnsi="微软雅黑" w:eastAsia="微软雅黑"/>
          <w:sz w:val="28"/>
        </w:rPr>
        <w:t>B.将密码记录在便签纸上，张贴在计算机周围</w:t>
      </w:r>
    </w:p>
    <w:p w14:paraId="7BD09FA0">
      <w:pPr>
        <w:pStyle w:val="16"/>
      </w:pPr>
      <w:r>
        <w:rPr>
          <w:rFonts w:ascii="微软雅黑" w:hAnsi="微软雅黑" w:eastAsia="微软雅黑"/>
          <w:sz w:val="28"/>
        </w:rPr>
        <w:t>C.将计算机系统用户密码借给他人使用</w:t>
      </w:r>
    </w:p>
    <w:p w14:paraId="280A6325">
      <w:pPr>
        <w:pStyle w:val="16"/>
      </w:pPr>
      <w:r>
        <w:rPr>
          <w:rFonts w:ascii="微软雅黑" w:hAnsi="微软雅黑" w:eastAsia="微软雅黑"/>
          <w:sz w:val="28"/>
        </w:rPr>
        <w:t>D.一旦发现或怀疑计算机系统用户密码泄露，应立即更换</w:t>
      </w:r>
    </w:p>
    <w:p w14:paraId="667919E5">
      <w:pPr>
        <w:pStyle w:val="156"/>
      </w:pPr>
      <w:r>
        <w:rPr>
          <w:rFonts w:ascii="微软雅黑" w:hAnsi="微软雅黑" w:eastAsia="微软雅黑"/>
          <w:sz w:val="28"/>
        </w:rPr>
        <w:t>正确答案: D(对)</w:t>
      </w:r>
    </w:p>
    <w:p w14:paraId="69142DB9">
      <w:r>
        <w:rPr>
          <w:rFonts w:ascii="微软雅黑" w:hAnsi="微软雅黑" w:eastAsia="微软雅黑"/>
          <w:sz w:val="28"/>
        </w:rPr>
        <w:t>63. 你认为所有的账户密码应该相同吗？例如：计算机账户、淘宝账户、iTunes账户等。(5分)</w:t>
      </w:r>
    </w:p>
    <w:p w14:paraId="3FF1BB1E">
      <w:pPr>
        <w:pStyle w:val="16"/>
      </w:pPr>
      <w:r>
        <w:rPr>
          <w:rFonts w:ascii="微软雅黑" w:hAnsi="微软雅黑" w:eastAsia="微软雅黑"/>
          <w:sz w:val="28"/>
        </w:rPr>
        <w:t>A.应该相同，便于记忆</w:t>
      </w:r>
    </w:p>
    <w:p w14:paraId="25CA0481">
      <w:pPr>
        <w:pStyle w:val="16"/>
      </w:pPr>
      <w:r>
        <w:rPr>
          <w:rFonts w:ascii="微软雅黑" w:hAnsi="微软雅黑" w:eastAsia="微软雅黑"/>
          <w:sz w:val="28"/>
        </w:rPr>
        <w:t>B.有的账户密码可以相同</w:t>
      </w:r>
    </w:p>
    <w:p w14:paraId="6E91096D">
      <w:pPr>
        <w:pStyle w:val="16"/>
      </w:pPr>
      <w:r>
        <w:rPr>
          <w:rFonts w:ascii="微软雅黑" w:hAnsi="微软雅黑" w:eastAsia="微软雅黑"/>
          <w:sz w:val="28"/>
        </w:rPr>
        <w:t>C.不应该相同</w:t>
      </w:r>
    </w:p>
    <w:p w14:paraId="7D6F7EE3">
      <w:pPr>
        <w:pStyle w:val="16"/>
      </w:pPr>
      <w:r>
        <w:rPr>
          <w:rFonts w:ascii="微软雅黑" w:hAnsi="微软雅黑" w:eastAsia="微软雅黑"/>
          <w:sz w:val="28"/>
        </w:rPr>
        <w:t>D.不确定</w:t>
      </w:r>
    </w:p>
    <w:p w14:paraId="007D1CDD">
      <w:pPr>
        <w:pStyle w:val="156"/>
      </w:pPr>
      <w:r>
        <w:rPr>
          <w:rFonts w:ascii="微软雅黑" w:hAnsi="微软雅黑" w:eastAsia="微软雅黑"/>
          <w:sz w:val="28"/>
        </w:rPr>
        <w:t>正确答案: C(对)</w:t>
      </w:r>
    </w:p>
    <w:p w14:paraId="2F0265A1">
      <w:r>
        <w:rPr>
          <w:rFonts w:ascii="微软雅黑" w:hAnsi="微软雅黑" w:eastAsia="微软雅黑"/>
          <w:sz w:val="28"/>
        </w:rPr>
        <w:t>64. 离开座位时，我们应该( )，将桌面上的敏感资料锁入柜中。(5分)</w:t>
      </w:r>
    </w:p>
    <w:p w14:paraId="3A0DD40B">
      <w:pPr>
        <w:pStyle w:val="16"/>
      </w:pPr>
      <w:r>
        <w:rPr>
          <w:rFonts w:ascii="微软雅黑" w:hAnsi="微软雅黑" w:eastAsia="微软雅黑"/>
          <w:sz w:val="28"/>
        </w:rPr>
        <w:t>A.拔掉电源</w:t>
      </w:r>
    </w:p>
    <w:p w14:paraId="2688AA64">
      <w:pPr>
        <w:pStyle w:val="16"/>
      </w:pPr>
      <w:r>
        <w:rPr>
          <w:rFonts w:ascii="微软雅黑" w:hAnsi="微软雅黑" w:eastAsia="微软雅黑"/>
          <w:sz w:val="28"/>
        </w:rPr>
        <w:t>B.要他人照看电脑</w:t>
      </w:r>
    </w:p>
    <w:p w14:paraId="04BB34FF">
      <w:pPr>
        <w:pStyle w:val="16"/>
      </w:pPr>
      <w:r>
        <w:rPr>
          <w:rFonts w:ascii="微软雅黑" w:hAnsi="微软雅黑" w:eastAsia="微软雅黑"/>
          <w:sz w:val="28"/>
        </w:rPr>
        <w:t>C.锁定计算机</w:t>
      </w:r>
    </w:p>
    <w:p w14:paraId="7D457C86">
      <w:pPr>
        <w:pStyle w:val="16"/>
      </w:pPr>
      <w:r>
        <w:rPr>
          <w:rFonts w:ascii="微软雅黑" w:hAnsi="微软雅黑" w:eastAsia="微软雅黑"/>
          <w:sz w:val="28"/>
        </w:rPr>
        <w:t>D.将显示屏关闭</w:t>
      </w:r>
    </w:p>
    <w:p w14:paraId="397DBBD5">
      <w:pPr>
        <w:pStyle w:val="156"/>
      </w:pPr>
      <w:r>
        <w:rPr>
          <w:rFonts w:ascii="微软雅黑" w:hAnsi="微软雅黑" w:eastAsia="微软雅黑"/>
          <w:sz w:val="28"/>
        </w:rPr>
        <w:t>正确答案: C(对)</w:t>
      </w:r>
    </w:p>
    <w:p w14:paraId="4D3A7D47">
      <w:r>
        <w:rPr>
          <w:rFonts w:ascii="微软雅黑" w:hAnsi="微软雅黑" w:eastAsia="微软雅黑"/>
          <w:sz w:val="28"/>
        </w:rPr>
        <w:t>65. 当您准备登录电脑系统时,有人在您的旁边看着您,您会怎么做？(5分)</w:t>
      </w:r>
    </w:p>
    <w:p w14:paraId="3396BC5E">
      <w:pPr>
        <w:pStyle w:val="16"/>
      </w:pPr>
      <w:r>
        <w:rPr>
          <w:rFonts w:ascii="微软雅黑" w:hAnsi="微软雅黑" w:eastAsia="微软雅黑"/>
          <w:sz w:val="28"/>
        </w:rPr>
        <w:t>A.在键盘上故意假输入一些字符</w:t>
      </w:r>
    </w:p>
    <w:p w14:paraId="31320C7D">
      <w:pPr>
        <w:pStyle w:val="16"/>
      </w:pPr>
      <w:r>
        <w:rPr>
          <w:rFonts w:ascii="微软雅黑" w:hAnsi="微软雅黑" w:eastAsia="微软雅黑"/>
          <w:sz w:val="28"/>
        </w:rPr>
        <w:t>B.友好的提示对方避让一下,不要看你的密码</w:t>
      </w:r>
    </w:p>
    <w:p w14:paraId="14FA274A">
      <w:pPr>
        <w:pStyle w:val="16"/>
      </w:pPr>
      <w:r>
        <w:rPr>
          <w:rFonts w:ascii="微软雅黑" w:hAnsi="微软雅黑" w:eastAsia="微软雅黑"/>
          <w:sz w:val="28"/>
        </w:rPr>
        <w:t>C.不理会对方,相信对方是友善和正直的</w:t>
      </w:r>
    </w:p>
    <w:p w14:paraId="15FFED4D">
      <w:pPr>
        <w:pStyle w:val="16"/>
      </w:pPr>
      <w:r>
        <w:rPr>
          <w:rFonts w:ascii="微软雅黑" w:hAnsi="微软雅黑" w:eastAsia="微软雅黑"/>
          <w:sz w:val="28"/>
        </w:rPr>
        <w:t>D.凶狠地示意对方走开,并报告这人可疑</w:t>
      </w:r>
    </w:p>
    <w:p w14:paraId="4257991B">
      <w:pPr>
        <w:pStyle w:val="156"/>
      </w:pPr>
      <w:r>
        <w:rPr>
          <w:rFonts w:ascii="微软雅黑" w:hAnsi="微软雅黑" w:eastAsia="微软雅黑"/>
          <w:sz w:val="28"/>
        </w:rPr>
        <w:t>正确答案: B(对)</w:t>
      </w:r>
    </w:p>
    <w:p w14:paraId="054EB3DF">
      <w:r>
        <w:rPr>
          <w:rFonts w:ascii="微软雅黑" w:hAnsi="微软雅黑" w:eastAsia="微软雅黑"/>
          <w:sz w:val="28"/>
        </w:rPr>
        <w:t>66. 以下哪项是勒索病毒的特点？(5分)</w:t>
      </w:r>
    </w:p>
    <w:p w14:paraId="2CFF29EE">
      <w:pPr>
        <w:pStyle w:val="16"/>
      </w:pPr>
      <w:r>
        <w:rPr>
          <w:rFonts w:ascii="微软雅黑" w:hAnsi="微软雅黑" w:eastAsia="微软雅黑"/>
          <w:sz w:val="28"/>
        </w:rPr>
        <w:t>A.注入正常程序中，当用户执行正常程序时，启动自身。自动在任务管理器中隐藏，并以“系统服务”的方式欺骗操作系统</w:t>
      </w:r>
    </w:p>
    <w:p w14:paraId="58631A6C">
      <w:pPr>
        <w:pStyle w:val="16"/>
      </w:pPr>
      <w:r>
        <w:rPr>
          <w:rFonts w:ascii="微软雅黑" w:hAnsi="微软雅黑" w:eastAsia="微软雅黑"/>
          <w:sz w:val="28"/>
        </w:rPr>
        <w:t>B.不依赖宿主程序、利用漏洞主动攻击</w:t>
      </w:r>
    </w:p>
    <w:p w14:paraId="15EA25F1">
      <w:pPr>
        <w:pStyle w:val="16"/>
      </w:pPr>
      <w:r>
        <w:rPr>
          <w:rFonts w:ascii="微软雅黑" w:hAnsi="微软雅黑" w:eastAsia="微软雅黑"/>
          <w:sz w:val="28"/>
        </w:rPr>
        <w:t>C.可以感染设备、网络与数据中心并使其瘫痪，直至用户支付赎金使系统解锁</w:t>
      </w:r>
    </w:p>
    <w:p w14:paraId="71A4D39C">
      <w:pPr>
        <w:pStyle w:val="16"/>
      </w:pPr>
      <w:r>
        <w:rPr>
          <w:rFonts w:ascii="微软雅黑" w:hAnsi="微软雅黑" w:eastAsia="微软雅黑"/>
          <w:sz w:val="28"/>
        </w:rPr>
        <w:t>D.占用CPU或GPU等计算资源、自动建立后门、创建混淆进程、定期改变进程名与PI扫描ssh文件感染其他机器</w:t>
      </w:r>
    </w:p>
    <w:p w14:paraId="1F88E662">
      <w:pPr>
        <w:pStyle w:val="156"/>
      </w:pPr>
      <w:r>
        <w:rPr>
          <w:rFonts w:ascii="微软雅黑" w:hAnsi="微软雅黑" w:eastAsia="微软雅黑"/>
          <w:sz w:val="28"/>
        </w:rPr>
        <w:t>正确答案: C(对)</w:t>
      </w:r>
    </w:p>
    <w:p w14:paraId="5D5A0EF4">
      <w:r>
        <w:rPr>
          <w:rFonts w:ascii="微软雅黑" w:hAnsi="微软雅黑" w:eastAsia="微软雅黑"/>
          <w:sz w:val="28"/>
        </w:rPr>
        <w:t>67. 以下哪项是钓鱼邮件的特征?(5分)</w:t>
      </w:r>
    </w:p>
    <w:p w14:paraId="023FCE2C">
      <w:pPr>
        <w:pStyle w:val="16"/>
      </w:pPr>
      <w:r>
        <w:rPr>
          <w:rFonts w:ascii="微软雅黑" w:hAnsi="微软雅黑" w:eastAsia="微软雅黑"/>
          <w:sz w:val="28"/>
        </w:rPr>
        <w:t>A.该邮件包含与显示的URL不同的超链接</w:t>
      </w:r>
    </w:p>
    <w:p w14:paraId="056F1920">
      <w:pPr>
        <w:pStyle w:val="16"/>
      </w:pPr>
      <w:r>
        <w:rPr>
          <w:rFonts w:ascii="微软雅黑" w:hAnsi="微软雅黑" w:eastAsia="微软雅黑"/>
          <w:sz w:val="28"/>
        </w:rPr>
        <w:t>B.该邮件包含拼写错误或语法错误</w:t>
      </w:r>
    </w:p>
    <w:p w14:paraId="1CEBF50E">
      <w:pPr>
        <w:pStyle w:val="16"/>
      </w:pPr>
      <w:r>
        <w:rPr>
          <w:rFonts w:ascii="微软雅黑" w:hAnsi="微软雅黑" w:eastAsia="微软雅黑"/>
          <w:sz w:val="28"/>
        </w:rPr>
        <w:t>C.该邮件会对你施加压力，希望你采取紧急措施或提供个人信息</w:t>
      </w:r>
    </w:p>
    <w:p w14:paraId="5E35E2A8">
      <w:pPr>
        <w:pStyle w:val="16"/>
      </w:pPr>
      <w:r>
        <w:rPr>
          <w:rFonts w:ascii="微软雅黑" w:hAnsi="微软雅黑" w:eastAsia="微软雅黑"/>
          <w:sz w:val="28"/>
        </w:rPr>
        <w:t>D.上述所有的</w:t>
      </w:r>
    </w:p>
    <w:p w14:paraId="4E7582C8">
      <w:pPr>
        <w:pStyle w:val="156"/>
      </w:pPr>
      <w:r>
        <w:rPr>
          <w:rFonts w:ascii="微软雅黑" w:hAnsi="微软雅黑" w:eastAsia="微软雅黑"/>
          <w:sz w:val="28"/>
        </w:rPr>
        <w:t>正确答案: D(对)</w:t>
      </w:r>
    </w:p>
    <w:p w14:paraId="328D42AC">
      <w:r>
        <w:rPr>
          <w:rFonts w:ascii="微软雅黑" w:hAnsi="微软雅黑" w:eastAsia="微软雅黑"/>
          <w:sz w:val="28"/>
        </w:rPr>
        <w:t>68. 当同事通过邮件索要重要系统密码时，下列哪一种做法存在安全隐患？(5分)</w:t>
      </w:r>
    </w:p>
    <w:p w14:paraId="1678C5CA">
      <w:pPr>
        <w:pStyle w:val="16"/>
      </w:pPr>
      <w:r>
        <w:rPr>
          <w:rFonts w:ascii="微软雅黑" w:hAnsi="微软雅黑" w:eastAsia="微软雅黑"/>
          <w:sz w:val="28"/>
        </w:rPr>
        <w:t>A.直接将密码回复给同事</w:t>
      </w:r>
    </w:p>
    <w:p w14:paraId="4693D9BB">
      <w:pPr>
        <w:pStyle w:val="16"/>
      </w:pPr>
      <w:r>
        <w:rPr>
          <w:rFonts w:ascii="微软雅黑" w:hAnsi="微软雅黑" w:eastAsia="微软雅黑"/>
          <w:sz w:val="28"/>
        </w:rPr>
        <w:t>B.让同事联系信息技术部门</w:t>
      </w:r>
    </w:p>
    <w:p w14:paraId="53DC0CA1">
      <w:pPr>
        <w:pStyle w:val="16"/>
      </w:pPr>
      <w:r>
        <w:rPr>
          <w:rFonts w:ascii="微软雅黑" w:hAnsi="微软雅黑" w:eastAsia="微软雅黑"/>
          <w:sz w:val="28"/>
        </w:rPr>
        <w:t>C.直接电话联系同事进行确认后，告知其不可以提供</w:t>
      </w:r>
    </w:p>
    <w:p w14:paraId="58A1FE03">
      <w:pPr>
        <w:pStyle w:val="16"/>
      </w:pPr>
      <w:r>
        <w:rPr>
          <w:rFonts w:ascii="微软雅黑" w:hAnsi="微软雅黑" w:eastAsia="微软雅黑"/>
          <w:sz w:val="28"/>
        </w:rPr>
        <w:t>D.和同事当面确认后，告知其不可以提供</w:t>
      </w:r>
    </w:p>
    <w:p w14:paraId="42AE2762">
      <w:pPr>
        <w:pStyle w:val="156"/>
      </w:pPr>
      <w:r>
        <w:rPr>
          <w:rFonts w:ascii="微软雅黑" w:hAnsi="微软雅黑" w:eastAsia="微软雅黑"/>
          <w:sz w:val="28"/>
        </w:rPr>
        <w:t>正确答案: A(对)</w:t>
      </w:r>
    </w:p>
    <w:p w14:paraId="0A993489">
      <w:r>
        <w:rPr>
          <w:rFonts w:ascii="微软雅黑" w:hAnsi="微软雅黑" w:eastAsia="微软雅黑"/>
          <w:sz w:val="28"/>
        </w:rPr>
        <w:t>69. 如何验证发件人身份？(5分)</w:t>
      </w:r>
    </w:p>
    <w:p w14:paraId="047AACBE">
      <w:pPr>
        <w:pStyle w:val="16"/>
      </w:pPr>
      <w:r>
        <w:rPr>
          <w:rFonts w:ascii="微软雅黑" w:hAnsi="微软雅黑" w:eastAsia="微软雅黑"/>
          <w:sz w:val="28"/>
        </w:rPr>
        <w:t>A.通过回复电子邮件</w:t>
      </w:r>
    </w:p>
    <w:p w14:paraId="384CDA24">
      <w:pPr>
        <w:pStyle w:val="16"/>
      </w:pPr>
      <w:r>
        <w:rPr>
          <w:rFonts w:ascii="微软雅黑" w:hAnsi="微软雅黑" w:eastAsia="微软雅黑"/>
          <w:sz w:val="28"/>
        </w:rPr>
        <w:t>B.通过提供个人信息</w:t>
      </w:r>
    </w:p>
    <w:p w14:paraId="19860625">
      <w:pPr>
        <w:pStyle w:val="16"/>
      </w:pPr>
      <w:r>
        <w:rPr>
          <w:rFonts w:ascii="微软雅黑" w:hAnsi="微软雅黑" w:eastAsia="微软雅黑"/>
          <w:sz w:val="28"/>
        </w:rPr>
        <w:t>C.通过点击链接</w:t>
      </w:r>
    </w:p>
    <w:p w14:paraId="1F0E14AE">
      <w:pPr>
        <w:pStyle w:val="16"/>
      </w:pPr>
      <w:r>
        <w:rPr>
          <w:rFonts w:ascii="微软雅黑" w:hAnsi="微软雅黑" w:eastAsia="微软雅黑"/>
          <w:sz w:val="28"/>
        </w:rPr>
        <w:t>D.通过电话或当面等渠道确认其真实性</w:t>
      </w:r>
    </w:p>
    <w:p w14:paraId="1C196253">
      <w:pPr>
        <w:pStyle w:val="156"/>
      </w:pPr>
      <w:r>
        <w:rPr>
          <w:rFonts w:ascii="微软雅黑" w:hAnsi="微软雅黑" w:eastAsia="微软雅黑"/>
          <w:sz w:val="28"/>
        </w:rPr>
        <w:t>正确答案: D(对)</w:t>
      </w:r>
    </w:p>
    <w:p w14:paraId="6370E127">
      <w:r>
        <w:rPr>
          <w:rFonts w:ascii="微软雅黑" w:hAnsi="微软雅黑" w:eastAsia="微软雅黑"/>
          <w:sz w:val="28"/>
        </w:rPr>
        <w:t>70. 为什么要定期修改密码？(5分)</w:t>
      </w:r>
    </w:p>
    <w:p w14:paraId="42ACEA02">
      <w:pPr>
        <w:pStyle w:val="16"/>
      </w:pPr>
      <w:r>
        <w:rPr>
          <w:rFonts w:ascii="微软雅黑" w:hAnsi="微软雅黑" w:eastAsia="微软雅黑"/>
          <w:sz w:val="28"/>
        </w:rPr>
        <w:t>A.防止自己忘记密码</w:t>
      </w:r>
    </w:p>
    <w:p w14:paraId="78D7AAF7">
      <w:pPr>
        <w:pStyle w:val="16"/>
      </w:pPr>
      <w:r>
        <w:rPr>
          <w:rFonts w:ascii="微软雅黑" w:hAnsi="微软雅黑" w:eastAsia="微软雅黑"/>
          <w:sz w:val="28"/>
        </w:rPr>
        <w:t>B.防止系统受损</w:t>
      </w:r>
    </w:p>
    <w:p w14:paraId="5BD4BE7D">
      <w:pPr>
        <w:pStyle w:val="16"/>
      </w:pPr>
      <w:r>
        <w:rPr>
          <w:rFonts w:ascii="微软雅黑" w:hAnsi="微软雅黑" w:eastAsia="微软雅黑"/>
          <w:sz w:val="28"/>
        </w:rPr>
        <w:t>C.降低计算机受损的几率</w:t>
      </w:r>
    </w:p>
    <w:p w14:paraId="08636F67">
      <w:pPr>
        <w:pStyle w:val="16"/>
      </w:pPr>
      <w:r>
        <w:rPr>
          <w:rFonts w:ascii="微软雅黑" w:hAnsi="微软雅黑" w:eastAsia="微软雅黑"/>
          <w:sz w:val="28"/>
        </w:rPr>
        <w:t>D.减少他人猜测到密码的机会</w:t>
      </w:r>
    </w:p>
    <w:p w14:paraId="23F43BD5">
      <w:pPr>
        <w:pStyle w:val="156"/>
      </w:pPr>
      <w:r>
        <w:rPr>
          <w:rFonts w:ascii="微软雅黑" w:hAnsi="微软雅黑" w:eastAsia="微软雅黑"/>
          <w:sz w:val="28"/>
        </w:rPr>
        <w:t>正确答案: D(对)</w:t>
      </w:r>
    </w:p>
    <w:p w14:paraId="2972570A">
      <w:r>
        <w:rPr>
          <w:rFonts w:ascii="微软雅黑" w:hAnsi="微软雅黑" w:eastAsia="微软雅黑"/>
          <w:sz w:val="28"/>
        </w:rPr>
        <w:t>71. 如何识别邮件中所含链接的真实地址？(5分)</w:t>
      </w:r>
    </w:p>
    <w:p w14:paraId="1F1FFE47">
      <w:pPr>
        <w:pStyle w:val="16"/>
      </w:pPr>
      <w:r>
        <w:rPr>
          <w:rFonts w:ascii="微软雅黑" w:hAnsi="微软雅黑" w:eastAsia="微软雅黑"/>
          <w:sz w:val="28"/>
        </w:rPr>
        <w:t>A.通过邮件正文显示的链接就可以识别</w:t>
      </w:r>
    </w:p>
    <w:p w14:paraId="5BBC4AB1">
      <w:pPr>
        <w:pStyle w:val="16"/>
      </w:pPr>
      <w:r>
        <w:rPr>
          <w:rFonts w:ascii="微软雅黑" w:hAnsi="微软雅黑" w:eastAsia="微软雅黑"/>
          <w:sz w:val="28"/>
        </w:rPr>
        <w:t>B.通过链接标注的字样来识别</w:t>
      </w:r>
    </w:p>
    <w:p w14:paraId="0B2E02B6">
      <w:pPr>
        <w:pStyle w:val="16"/>
      </w:pPr>
      <w:r>
        <w:rPr>
          <w:rFonts w:ascii="微软雅黑" w:hAnsi="微软雅黑" w:eastAsia="微软雅黑"/>
          <w:sz w:val="28"/>
        </w:rPr>
        <w:t>C.不清楚如何识别</w:t>
      </w:r>
    </w:p>
    <w:p w14:paraId="7C56A7DF">
      <w:pPr>
        <w:pStyle w:val="16"/>
      </w:pPr>
      <w:r>
        <w:rPr>
          <w:rFonts w:ascii="微软雅黑" w:hAnsi="微软雅黑" w:eastAsia="微软雅黑"/>
          <w:sz w:val="28"/>
        </w:rPr>
        <w:t>D.将鼠标的光标放在链接上，就会显示出链接的真实地址</w:t>
      </w:r>
    </w:p>
    <w:p w14:paraId="3D4BCB0E">
      <w:pPr>
        <w:pStyle w:val="156"/>
      </w:pPr>
      <w:r>
        <w:rPr>
          <w:rFonts w:ascii="微软雅黑" w:hAnsi="微软雅黑" w:eastAsia="微软雅黑"/>
          <w:sz w:val="28"/>
        </w:rPr>
        <w:t>正确答案: D(对)</w:t>
      </w:r>
    </w:p>
    <w:p w14:paraId="27583EA3">
      <w:r>
        <w:rPr>
          <w:rFonts w:ascii="微软雅黑" w:hAnsi="微软雅黑" w:eastAsia="微软雅黑"/>
          <w:sz w:val="28"/>
        </w:rPr>
        <w:t>72. 对于系统使用外发邮箱，因工作需要无法纳入外发邮件防控管理的，可申请将其列入（）。(5分)</w:t>
      </w:r>
    </w:p>
    <w:p w14:paraId="5C057C4D">
      <w:pPr>
        <w:pStyle w:val="16"/>
      </w:pPr>
      <w:r>
        <w:rPr>
          <w:rFonts w:ascii="微软雅黑" w:hAnsi="微软雅黑" w:eastAsia="微软雅黑"/>
          <w:sz w:val="28"/>
        </w:rPr>
        <w:t>A.黑名单</w:t>
      </w:r>
    </w:p>
    <w:p w14:paraId="3D788201">
      <w:pPr>
        <w:pStyle w:val="16"/>
      </w:pPr>
      <w:r>
        <w:rPr>
          <w:rFonts w:ascii="微软雅黑" w:hAnsi="微软雅黑" w:eastAsia="微软雅黑"/>
          <w:sz w:val="28"/>
        </w:rPr>
        <w:t>B.灰名单</w:t>
      </w:r>
    </w:p>
    <w:p w14:paraId="7727C81E">
      <w:pPr>
        <w:pStyle w:val="16"/>
      </w:pPr>
      <w:r>
        <w:rPr>
          <w:rFonts w:ascii="微软雅黑" w:hAnsi="微软雅黑" w:eastAsia="微软雅黑"/>
          <w:sz w:val="28"/>
        </w:rPr>
        <w:t>C.白名单</w:t>
      </w:r>
    </w:p>
    <w:p w14:paraId="5CA3CE0A">
      <w:pPr>
        <w:pStyle w:val="156"/>
      </w:pPr>
      <w:r>
        <w:rPr>
          <w:rFonts w:ascii="微软雅黑" w:hAnsi="微软雅黑" w:eastAsia="微软雅黑"/>
          <w:sz w:val="28"/>
        </w:rPr>
        <w:t>正确答案: C(对)</w:t>
      </w:r>
    </w:p>
    <w:p w14:paraId="42EF7A13">
      <w:r>
        <w:rPr>
          <w:rFonts w:ascii="微软雅黑" w:hAnsi="微软雅黑" w:eastAsia="微软雅黑"/>
          <w:sz w:val="28"/>
        </w:rPr>
        <w:t>73. 抵御电子邮件入侵措施中，错误的是：(5分)</w:t>
      </w:r>
    </w:p>
    <w:p w14:paraId="15998FC1">
      <w:pPr>
        <w:pStyle w:val="16"/>
      </w:pPr>
      <w:r>
        <w:rPr>
          <w:rFonts w:ascii="微软雅黑" w:hAnsi="微软雅黑" w:eastAsia="微软雅黑"/>
          <w:sz w:val="28"/>
        </w:rPr>
        <w:t>A.不用生日作为邮件账户密码</w:t>
      </w:r>
    </w:p>
    <w:p w14:paraId="5BB74DFA">
      <w:pPr>
        <w:pStyle w:val="16"/>
      </w:pPr>
      <w:r>
        <w:rPr>
          <w:rFonts w:ascii="微软雅黑" w:hAnsi="微软雅黑" w:eastAsia="微软雅黑"/>
          <w:sz w:val="28"/>
        </w:rPr>
        <w:t>B.不要使用少于8位的密码</w:t>
      </w:r>
    </w:p>
    <w:p w14:paraId="00867ED5">
      <w:pPr>
        <w:pStyle w:val="16"/>
      </w:pPr>
      <w:r>
        <w:rPr>
          <w:rFonts w:ascii="微软雅黑" w:hAnsi="微软雅黑" w:eastAsia="微软雅黑"/>
          <w:sz w:val="28"/>
        </w:rPr>
        <w:t>C.不要使用纯数字作为密码</w:t>
      </w:r>
    </w:p>
    <w:p w14:paraId="59A0F518">
      <w:pPr>
        <w:pStyle w:val="16"/>
      </w:pPr>
      <w:r>
        <w:rPr>
          <w:rFonts w:ascii="微软雅黑" w:hAnsi="微软雅黑" w:eastAsia="微软雅黑"/>
          <w:sz w:val="28"/>
        </w:rPr>
        <w:t>D.自己搭建邮件服务器</w:t>
      </w:r>
    </w:p>
    <w:p w14:paraId="584D2630">
      <w:pPr>
        <w:pStyle w:val="156"/>
      </w:pPr>
      <w:r>
        <w:rPr>
          <w:rFonts w:ascii="微软雅黑" w:hAnsi="微软雅黑" w:eastAsia="微软雅黑"/>
          <w:sz w:val="28"/>
        </w:rPr>
        <w:t>正确答案: D(对)</w:t>
      </w:r>
    </w:p>
    <w:p w14:paraId="237B587F">
      <w:r>
        <w:rPr>
          <w:rFonts w:ascii="微软雅黑" w:hAnsi="微软雅黑" w:eastAsia="微软雅黑"/>
          <w:sz w:val="28"/>
        </w:rPr>
        <w:t>74. 微信群里有个不认识的人，发来一个文档，文件名称很有吸引力，你应该：(5分)</w:t>
      </w:r>
    </w:p>
    <w:p w14:paraId="39411BC6">
      <w:pPr>
        <w:pStyle w:val="16"/>
      </w:pPr>
      <w:r>
        <w:rPr>
          <w:rFonts w:ascii="微软雅黑" w:hAnsi="微软雅黑" w:eastAsia="微软雅黑"/>
          <w:sz w:val="28"/>
        </w:rPr>
        <w:t>A.打开</w:t>
      </w:r>
    </w:p>
    <w:p w14:paraId="75350988">
      <w:pPr>
        <w:pStyle w:val="16"/>
      </w:pPr>
      <w:r>
        <w:rPr>
          <w:rFonts w:ascii="微软雅黑" w:hAnsi="微软雅黑" w:eastAsia="微软雅黑"/>
          <w:sz w:val="28"/>
        </w:rPr>
        <w:t>B.转发</w:t>
      </w:r>
    </w:p>
    <w:p w14:paraId="335A5B07">
      <w:pPr>
        <w:pStyle w:val="16"/>
      </w:pPr>
      <w:r>
        <w:rPr>
          <w:rFonts w:ascii="微软雅黑" w:hAnsi="微软雅黑" w:eastAsia="微软雅黑"/>
          <w:sz w:val="28"/>
        </w:rPr>
        <w:t>C.不打开</w:t>
      </w:r>
    </w:p>
    <w:p w14:paraId="14A973A2">
      <w:pPr>
        <w:pStyle w:val="16"/>
      </w:pPr>
      <w:r>
        <w:rPr>
          <w:rFonts w:ascii="微软雅黑" w:hAnsi="微软雅黑" w:eastAsia="微软雅黑"/>
          <w:sz w:val="28"/>
        </w:rPr>
        <w:t>D.保存起来，在计算机端打开</w:t>
      </w:r>
    </w:p>
    <w:p w14:paraId="4401E49D">
      <w:pPr>
        <w:pStyle w:val="156"/>
      </w:pPr>
      <w:r>
        <w:rPr>
          <w:rFonts w:ascii="微软雅黑" w:hAnsi="微软雅黑" w:eastAsia="微软雅黑"/>
          <w:sz w:val="28"/>
        </w:rPr>
        <w:t>正确答案: C(对)</w:t>
      </w:r>
    </w:p>
    <w:p w14:paraId="0E9254AB">
      <w:r>
        <w:rPr>
          <w:rFonts w:ascii="微软雅黑" w:hAnsi="微软雅黑" w:eastAsia="微软雅黑"/>
          <w:sz w:val="28"/>
        </w:rPr>
        <w:t>75. 在密码设置中，以下哪个属于不容易被破解的密码？(5分)</w:t>
      </w:r>
    </w:p>
    <w:p w14:paraId="02B55581">
      <w:pPr>
        <w:pStyle w:val="16"/>
      </w:pPr>
      <w:r>
        <w:rPr>
          <w:rFonts w:ascii="微软雅黑" w:hAnsi="微软雅黑" w:eastAsia="微软雅黑"/>
          <w:sz w:val="28"/>
        </w:rPr>
        <w:t>A.使用计算机的用户名（账号）作为密码</w:t>
      </w:r>
    </w:p>
    <w:p w14:paraId="718E944B">
      <w:pPr>
        <w:pStyle w:val="16"/>
      </w:pPr>
      <w:r>
        <w:rPr>
          <w:rFonts w:ascii="微软雅黑" w:hAnsi="微软雅黑" w:eastAsia="微软雅黑"/>
          <w:sz w:val="28"/>
        </w:rPr>
        <w:t>B.使用自己或亲友的生日、电话号码作为密码</w:t>
      </w:r>
    </w:p>
    <w:p w14:paraId="7503F782">
      <w:pPr>
        <w:pStyle w:val="16"/>
      </w:pPr>
      <w:r>
        <w:rPr>
          <w:rFonts w:ascii="微软雅黑" w:hAnsi="微软雅黑" w:eastAsia="微软雅黑"/>
          <w:sz w:val="28"/>
        </w:rPr>
        <w:t>C.使用常用英文单词作为密码</w:t>
      </w:r>
    </w:p>
    <w:p w14:paraId="75A4962A">
      <w:pPr>
        <w:pStyle w:val="16"/>
      </w:pPr>
      <w:r>
        <w:rPr>
          <w:rFonts w:ascii="微软雅黑" w:hAnsi="微软雅黑" w:eastAsia="微软雅黑"/>
          <w:sz w:val="28"/>
        </w:rPr>
        <w:t>D.使用数字、大小写字母和特殊符号的组合</w:t>
      </w:r>
    </w:p>
    <w:p w14:paraId="5631FA83">
      <w:pPr>
        <w:pStyle w:val="156"/>
      </w:pPr>
      <w:r>
        <w:rPr>
          <w:rFonts w:ascii="微软雅黑" w:hAnsi="微软雅黑" w:eastAsia="微软雅黑"/>
          <w:sz w:val="28"/>
        </w:rPr>
        <w:t>正确答案: D(对)</w:t>
      </w:r>
    </w:p>
    <w:p w14:paraId="4663612D">
      <w:r>
        <w:rPr>
          <w:rFonts w:ascii="微软雅黑" w:hAnsi="微软雅黑" w:eastAsia="微软雅黑"/>
          <w:sz w:val="28"/>
        </w:rPr>
        <w:t>76. 我行登录应用系统的统一入口是(20分)</w:t>
      </w:r>
    </w:p>
    <w:p w14:paraId="7F9FC0D4">
      <w:pPr>
        <w:pStyle w:val="16"/>
      </w:pPr>
      <w:r>
        <w:rPr>
          <w:rFonts w:ascii="微软雅黑" w:hAnsi="微软雅黑" w:eastAsia="微软雅黑"/>
          <w:sz w:val="28"/>
        </w:rPr>
        <w:t>A.办公自动化系统</w:t>
      </w:r>
    </w:p>
    <w:p w14:paraId="3C23044A">
      <w:pPr>
        <w:pStyle w:val="16"/>
      </w:pPr>
      <w:r>
        <w:rPr>
          <w:rFonts w:ascii="微软雅黑" w:hAnsi="微软雅黑" w:eastAsia="微软雅黑"/>
          <w:sz w:val="28"/>
        </w:rPr>
        <w:t>B.员工统一认证系统</w:t>
      </w:r>
    </w:p>
    <w:p w14:paraId="6BA07273">
      <w:pPr>
        <w:pStyle w:val="16"/>
      </w:pPr>
      <w:r>
        <w:rPr>
          <w:rFonts w:ascii="微软雅黑" w:hAnsi="微软雅黑" w:eastAsia="微软雅黑"/>
          <w:sz w:val="28"/>
        </w:rPr>
        <w:t>C.业务综合审批系统</w:t>
      </w:r>
    </w:p>
    <w:p w14:paraId="05968503">
      <w:pPr>
        <w:pStyle w:val="156"/>
      </w:pPr>
      <w:r>
        <w:rPr>
          <w:rFonts w:ascii="微软雅黑" w:hAnsi="微软雅黑" w:eastAsia="微软雅黑"/>
          <w:sz w:val="28"/>
        </w:rPr>
        <w:t>正确答案: B(对)</w:t>
      </w:r>
    </w:p>
    <w:p w14:paraId="09BFD4DA">
      <w:r>
        <w:rPr>
          <w:rFonts w:ascii="微软雅黑" w:hAnsi="微软雅黑" w:eastAsia="微软雅黑"/>
          <w:sz w:val="28"/>
        </w:rPr>
        <w:t>77. 下面哪一机制最能保证督办事项的时效性(20分)</w:t>
      </w:r>
    </w:p>
    <w:p w14:paraId="723C6BEC">
      <w:pPr>
        <w:pStyle w:val="16"/>
      </w:pPr>
      <w:r>
        <w:rPr>
          <w:rFonts w:ascii="微软雅黑" w:hAnsi="微软雅黑" w:eastAsia="微软雅黑"/>
          <w:sz w:val="28"/>
        </w:rPr>
        <w:t>A.超时锁定机制</w:t>
      </w:r>
    </w:p>
    <w:p w14:paraId="1377BA07">
      <w:pPr>
        <w:pStyle w:val="16"/>
      </w:pPr>
      <w:r>
        <w:rPr>
          <w:rFonts w:ascii="微软雅黑" w:hAnsi="微软雅黑" w:eastAsia="微软雅黑"/>
          <w:sz w:val="28"/>
        </w:rPr>
        <w:t>B.积分奖励机制</w:t>
      </w:r>
    </w:p>
    <w:p w14:paraId="095CCD14">
      <w:pPr>
        <w:pStyle w:val="16"/>
      </w:pPr>
      <w:r>
        <w:rPr>
          <w:rFonts w:ascii="微软雅黑" w:hAnsi="微软雅黑" w:eastAsia="微软雅黑"/>
          <w:sz w:val="28"/>
        </w:rPr>
        <w:t>C.主办负责机制</w:t>
      </w:r>
    </w:p>
    <w:p w14:paraId="009EC3CB">
      <w:pPr>
        <w:pStyle w:val="156"/>
      </w:pPr>
      <w:r>
        <w:rPr>
          <w:rFonts w:ascii="微软雅黑" w:hAnsi="微软雅黑" w:eastAsia="微软雅黑"/>
          <w:sz w:val="28"/>
        </w:rPr>
        <w:t>正确答案: A(对)</w:t>
      </w:r>
    </w:p>
    <w:p w14:paraId="6C0A37F4">
      <w:r>
        <w:rPr>
          <w:rFonts w:ascii="微软雅黑" w:hAnsi="微软雅黑" w:eastAsia="微软雅黑"/>
          <w:sz w:val="28"/>
        </w:rPr>
        <w:t>78. 以下哪些是数字化人才培训课程中提到的大数据思维？(3分)</w:t>
      </w:r>
    </w:p>
    <w:p w14:paraId="174B7F45">
      <w:pPr>
        <w:pStyle w:val="16"/>
      </w:pPr>
      <w:r>
        <w:rPr>
          <w:rFonts w:ascii="微软雅黑" w:hAnsi="微软雅黑" w:eastAsia="微软雅黑"/>
          <w:sz w:val="28"/>
        </w:rPr>
        <w:t>A.数据更多</w:t>
      </w:r>
    </w:p>
    <w:p w14:paraId="1BB650A5">
      <w:pPr>
        <w:pStyle w:val="16"/>
      </w:pPr>
      <w:r>
        <w:rPr>
          <w:rFonts w:ascii="微软雅黑" w:hAnsi="微软雅黑" w:eastAsia="微软雅黑"/>
          <w:sz w:val="28"/>
        </w:rPr>
        <w:t>B.数据更杂</w:t>
      </w:r>
    </w:p>
    <w:p w14:paraId="0B6761D1">
      <w:pPr>
        <w:pStyle w:val="16"/>
      </w:pPr>
      <w:r>
        <w:rPr>
          <w:rFonts w:ascii="微软雅黑" w:hAnsi="微软雅黑" w:eastAsia="微软雅黑"/>
          <w:sz w:val="28"/>
        </w:rPr>
        <w:t>C.数据更好</w:t>
      </w:r>
    </w:p>
    <w:p w14:paraId="38B13666">
      <w:pPr>
        <w:pStyle w:val="16"/>
      </w:pPr>
      <w:r>
        <w:rPr>
          <w:rFonts w:ascii="微软雅黑" w:hAnsi="微软雅黑" w:eastAsia="微软雅黑"/>
          <w:sz w:val="28"/>
        </w:rPr>
        <w:t>D.以上都是</w:t>
      </w:r>
    </w:p>
    <w:p w14:paraId="1F89B6FF">
      <w:pPr>
        <w:pStyle w:val="156"/>
      </w:pPr>
      <w:r>
        <w:rPr>
          <w:rFonts w:ascii="微软雅黑" w:hAnsi="微软雅黑" w:eastAsia="微软雅黑"/>
          <w:sz w:val="28"/>
        </w:rPr>
        <w:t>正确答案: D(对)</w:t>
      </w:r>
    </w:p>
    <w:p w14:paraId="001A264D">
      <w:r>
        <w:rPr>
          <w:rFonts w:ascii="微软雅黑" w:hAnsi="微软雅黑" w:eastAsia="微软雅黑"/>
          <w:sz w:val="28"/>
        </w:rPr>
        <w:t>79. 以下哪个是数字化人才培训课程中提到的数据表示的技术视角？(3分)</w:t>
      </w:r>
    </w:p>
    <w:p w14:paraId="2874CE63">
      <w:pPr>
        <w:pStyle w:val="16"/>
      </w:pPr>
      <w:r>
        <w:rPr>
          <w:rFonts w:ascii="微软雅黑" w:hAnsi="微软雅黑" w:eastAsia="微软雅黑"/>
          <w:sz w:val="28"/>
        </w:rPr>
        <w:t>A.计算机表示</w:t>
      </w:r>
    </w:p>
    <w:p w14:paraId="5073B894">
      <w:pPr>
        <w:pStyle w:val="16"/>
      </w:pPr>
      <w:r>
        <w:rPr>
          <w:rFonts w:ascii="微软雅黑" w:hAnsi="微软雅黑" w:eastAsia="微软雅黑"/>
          <w:sz w:val="28"/>
        </w:rPr>
        <w:t>B.经济表示</w:t>
      </w:r>
    </w:p>
    <w:p w14:paraId="6F132C0F">
      <w:pPr>
        <w:pStyle w:val="16"/>
      </w:pPr>
      <w:r>
        <w:rPr>
          <w:rFonts w:ascii="微软雅黑" w:hAnsi="微软雅黑" w:eastAsia="微软雅黑"/>
          <w:sz w:val="28"/>
        </w:rPr>
        <w:t>C.金融表示</w:t>
      </w:r>
    </w:p>
    <w:p w14:paraId="4CED50FB">
      <w:pPr>
        <w:pStyle w:val="16"/>
      </w:pPr>
      <w:r>
        <w:rPr>
          <w:rFonts w:ascii="微软雅黑" w:hAnsi="微软雅黑" w:eastAsia="微软雅黑"/>
          <w:sz w:val="28"/>
        </w:rPr>
        <w:t>D.业务表示</w:t>
      </w:r>
    </w:p>
    <w:p w14:paraId="09187AE2">
      <w:pPr>
        <w:pStyle w:val="156"/>
      </w:pPr>
      <w:r>
        <w:rPr>
          <w:rFonts w:ascii="微软雅黑" w:hAnsi="微软雅黑" w:eastAsia="微软雅黑"/>
          <w:sz w:val="28"/>
        </w:rPr>
        <w:t>正确答案: A(对)</w:t>
      </w:r>
    </w:p>
    <w:p w14:paraId="78319BB4">
      <w:r>
        <w:rPr>
          <w:rFonts w:ascii="微软雅黑" w:hAnsi="微软雅黑" w:eastAsia="微软雅黑"/>
          <w:sz w:val="28"/>
        </w:rPr>
        <w:t>80. 以下哪个不是大数据的特征？(3分)</w:t>
      </w:r>
    </w:p>
    <w:p w14:paraId="7FB58EF6">
      <w:pPr>
        <w:pStyle w:val="16"/>
      </w:pPr>
      <w:r>
        <w:rPr>
          <w:rFonts w:ascii="微软雅黑" w:hAnsi="微软雅黑" w:eastAsia="微软雅黑"/>
          <w:sz w:val="28"/>
        </w:rPr>
        <w:t>A.Volume</w:t>
      </w:r>
    </w:p>
    <w:p w14:paraId="5716AAD7">
      <w:pPr>
        <w:pStyle w:val="16"/>
      </w:pPr>
      <w:r>
        <w:rPr>
          <w:rFonts w:ascii="微软雅黑" w:hAnsi="微软雅黑" w:eastAsia="微软雅黑"/>
          <w:sz w:val="28"/>
        </w:rPr>
        <w:t>B.Variety</w:t>
      </w:r>
    </w:p>
    <w:p w14:paraId="03EC0470">
      <w:pPr>
        <w:pStyle w:val="16"/>
      </w:pPr>
      <w:r>
        <w:rPr>
          <w:rFonts w:ascii="微软雅黑" w:hAnsi="微软雅黑" w:eastAsia="微软雅黑"/>
          <w:sz w:val="28"/>
        </w:rPr>
        <w:t>C.Velocity</w:t>
      </w:r>
    </w:p>
    <w:p w14:paraId="5C23BDD7">
      <w:pPr>
        <w:pStyle w:val="16"/>
      </w:pPr>
      <w:r>
        <w:rPr>
          <w:rFonts w:ascii="微软雅黑" w:hAnsi="微软雅黑" w:eastAsia="微软雅黑"/>
          <w:sz w:val="28"/>
        </w:rPr>
        <w:t>D.Validity</w:t>
      </w:r>
    </w:p>
    <w:p w14:paraId="4B4107BB">
      <w:pPr>
        <w:pStyle w:val="156"/>
      </w:pPr>
      <w:r>
        <w:rPr>
          <w:rFonts w:ascii="微软雅黑" w:hAnsi="微软雅黑" w:eastAsia="微软雅黑"/>
          <w:sz w:val="28"/>
        </w:rPr>
        <w:t>正确答案: D(对)</w:t>
      </w:r>
    </w:p>
    <w:p w14:paraId="7FB78A11">
      <w:r>
        <w:rPr>
          <w:rFonts w:ascii="微软雅黑" w:hAnsi="微软雅黑" w:eastAsia="微软雅黑"/>
          <w:sz w:val="28"/>
        </w:rPr>
        <w:t>81. 按本课程内容，以下哪些描述是金融科技的方向与未来？(3分)</w:t>
      </w:r>
    </w:p>
    <w:p w14:paraId="336B4AF7">
      <w:pPr>
        <w:pStyle w:val="16"/>
      </w:pPr>
      <w:r>
        <w:rPr>
          <w:rFonts w:ascii="微软雅黑" w:hAnsi="微软雅黑" w:eastAsia="微软雅黑"/>
          <w:sz w:val="28"/>
        </w:rPr>
        <w:t>A.金融科技的含义</w:t>
      </w:r>
    </w:p>
    <w:p w14:paraId="66B3FA70">
      <w:pPr>
        <w:pStyle w:val="16"/>
      </w:pPr>
      <w:r>
        <w:rPr>
          <w:rFonts w:ascii="微软雅黑" w:hAnsi="微软雅黑" w:eastAsia="微软雅黑"/>
          <w:sz w:val="28"/>
        </w:rPr>
        <w:t>B.金融科技价值与场景综合案例</w:t>
      </w:r>
    </w:p>
    <w:p w14:paraId="210B38C0">
      <w:pPr>
        <w:pStyle w:val="16"/>
      </w:pPr>
      <w:r>
        <w:rPr>
          <w:rFonts w:ascii="微软雅黑" w:hAnsi="微软雅黑" w:eastAsia="微软雅黑"/>
          <w:sz w:val="28"/>
        </w:rPr>
        <w:t>C.金融科技的方向与未来</w:t>
      </w:r>
    </w:p>
    <w:p w14:paraId="658E61D6">
      <w:pPr>
        <w:pStyle w:val="16"/>
      </w:pPr>
      <w:r>
        <w:rPr>
          <w:rFonts w:ascii="微软雅黑" w:hAnsi="微软雅黑" w:eastAsia="微软雅黑"/>
          <w:sz w:val="28"/>
        </w:rPr>
        <w:t>D.以上都是</w:t>
      </w:r>
    </w:p>
    <w:p w14:paraId="2C159D5B">
      <w:pPr>
        <w:pStyle w:val="156"/>
      </w:pPr>
      <w:r>
        <w:rPr>
          <w:rFonts w:ascii="微软雅黑" w:hAnsi="微软雅黑" w:eastAsia="微软雅黑"/>
          <w:sz w:val="28"/>
        </w:rPr>
        <w:t>正确答案: D(对)</w:t>
      </w:r>
    </w:p>
    <w:p w14:paraId="3BE3ED08">
      <w:r>
        <w:rPr>
          <w:rFonts w:ascii="微软雅黑" w:hAnsi="微软雅黑" w:eastAsia="微软雅黑"/>
          <w:sz w:val="28"/>
        </w:rPr>
        <w:t>82. 以下哪项是数字化人才培训课程中提到的数据表示的经济视角？(3分)</w:t>
      </w:r>
    </w:p>
    <w:p w14:paraId="2BEBF6CB">
      <w:pPr>
        <w:pStyle w:val="16"/>
      </w:pPr>
      <w:r>
        <w:rPr>
          <w:rFonts w:ascii="微软雅黑" w:hAnsi="微软雅黑" w:eastAsia="微软雅黑"/>
          <w:sz w:val="28"/>
        </w:rPr>
        <w:t>A.价值</w:t>
      </w:r>
    </w:p>
    <w:p w14:paraId="48D51930">
      <w:pPr>
        <w:pStyle w:val="16"/>
      </w:pPr>
      <w:r>
        <w:rPr>
          <w:rFonts w:ascii="微软雅黑" w:hAnsi="微软雅黑" w:eastAsia="微软雅黑"/>
          <w:sz w:val="28"/>
        </w:rPr>
        <w:t>B.范围</w:t>
      </w:r>
    </w:p>
    <w:p w14:paraId="1DE693DD">
      <w:pPr>
        <w:pStyle w:val="16"/>
      </w:pPr>
      <w:r>
        <w:rPr>
          <w:rFonts w:ascii="微软雅黑" w:hAnsi="微软雅黑" w:eastAsia="微软雅黑"/>
          <w:sz w:val="28"/>
        </w:rPr>
        <w:t>C.解读</w:t>
      </w:r>
    </w:p>
    <w:p w14:paraId="55F195D0">
      <w:pPr>
        <w:pStyle w:val="16"/>
      </w:pPr>
      <w:r>
        <w:rPr>
          <w:rFonts w:ascii="微软雅黑" w:hAnsi="微软雅黑" w:eastAsia="微软雅黑"/>
          <w:sz w:val="28"/>
        </w:rPr>
        <w:t>D.带宽</w:t>
      </w:r>
    </w:p>
    <w:p w14:paraId="1A8B2382">
      <w:pPr>
        <w:pStyle w:val="156"/>
      </w:pPr>
      <w:r>
        <w:rPr>
          <w:rFonts w:ascii="微软雅黑" w:hAnsi="微软雅黑" w:eastAsia="微软雅黑"/>
          <w:sz w:val="28"/>
        </w:rPr>
        <w:t>正确答案: A(对)</w:t>
      </w:r>
    </w:p>
    <w:p w14:paraId="71214C2D">
      <w:r>
        <w:rPr>
          <w:rFonts w:ascii="微软雅黑" w:hAnsi="微软雅黑" w:eastAsia="微软雅黑"/>
          <w:sz w:val="28"/>
        </w:rPr>
        <w:t>83. 在数字化人才培训课程中提到的 “数智化” 是指什么？(3分)</w:t>
      </w:r>
    </w:p>
    <w:p w14:paraId="626612FD">
      <w:pPr>
        <w:pStyle w:val="16"/>
      </w:pPr>
      <w:r>
        <w:rPr>
          <w:rFonts w:ascii="微软雅黑" w:hAnsi="微软雅黑" w:eastAsia="微软雅黑"/>
          <w:sz w:val="28"/>
        </w:rPr>
        <w:t>A.仅涉及数据分析</w:t>
      </w:r>
    </w:p>
    <w:p w14:paraId="7610BE5F">
      <w:pPr>
        <w:pStyle w:val="16"/>
      </w:pPr>
      <w:r>
        <w:rPr>
          <w:rFonts w:ascii="微软雅黑" w:hAnsi="微软雅黑" w:eastAsia="微软雅黑"/>
          <w:sz w:val="28"/>
        </w:rPr>
        <w:t>B.仅涉及智能技术</w:t>
      </w:r>
    </w:p>
    <w:p w14:paraId="2A225769">
      <w:pPr>
        <w:pStyle w:val="16"/>
      </w:pPr>
      <w:r>
        <w:rPr>
          <w:rFonts w:ascii="微软雅黑" w:hAnsi="微软雅黑" w:eastAsia="微软雅黑"/>
          <w:sz w:val="28"/>
        </w:rPr>
        <w:t>C.数据和智能技术的结合</w:t>
      </w:r>
    </w:p>
    <w:p w14:paraId="442303FB">
      <w:pPr>
        <w:pStyle w:val="16"/>
      </w:pPr>
      <w:r>
        <w:rPr>
          <w:rFonts w:ascii="微软雅黑" w:hAnsi="微软雅黑" w:eastAsia="微软雅黑"/>
          <w:sz w:val="28"/>
        </w:rPr>
        <w:t>D.与数字概念完全无关</w:t>
      </w:r>
    </w:p>
    <w:p w14:paraId="31790364">
      <w:pPr>
        <w:pStyle w:val="156"/>
      </w:pPr>
      <w:r>
        <w:rPr>
          <w:rFonts w:ascii="微软雅黑" w:hAnsi="微软雅黑" w:eastAsia="微软雅黑"/>
          <w:sz w:val="28"/>
        </w:rPr>
        <w:t>正确答案: C(对)</w:t>
      </w:r>
    </w:p>
    <w:p w14:paraId="16A6442D">
      <w:r>
        <w:rPr>
          <w:rFonts w:ascii="微软雅黑" w:hAnsi="微软雅黑" w:eastAsia="微软雅黑"/>
          <w:sz w:val="28"/>
        </w:rPr>
        <w:t>84. 以下哪些是大数据与金融的关系？(3分)</w:t>
      </w:r>
    </w:p>
    <w:p w14:paraId="375D75A1">
      <w:pPr>
        <w:pStyle w:val="16"/>
      </w:pPr>
      <w:r>
        <w:rPr>
          <w:rFonts w:ascii="微软雅黑" w:hAnsi="微软雅黑" w:eastAsia="微软雅黑"/>
          <w:sz w:val="28"/>
        </w:rPr>
        <w:t>A.精准营销</w:t>
      </w:r>
    </w:p>
    <w:p w14:paraId="322765C7">
      <w:pPr>
        <w:pStyle w:val="16"/>
      </w:pPr>
      <w:r>
        <w:rPr>
          <w:rFonts w:ascii="微软雅黑" w:hAnsi="微软雅黑" w:eastAsia="微软雅黑"/>
          <w:sz w:val="28"/>
        </w:rPr>
        <w:t>B.风险管理</w:t>
      </w:r>
    </w:p>
    <w:p w14:paraId="216A224B">
      <w:pPr>
        <w:pStyle w:val="16"/>
      </w:pPr>
      <w:r>
        <w:rPr>
          <w:rFonts w:ascii="微软雅黑" w:hAnsi="微软雅黑" w:eastAsia="微软雅黑"/>
          <w:sz w:val="28"/>
        </w:rPr>
        <w:t>C.资产定价</w:t>
      </w:r>
    </w:p>
    <w:p w14:paraId="5C91F66E">
      <w:pPr>
        <w:pStyle w:val="16"/>
      </w:pPr>
      <w:r>
        <w:rPr>
          <w:rFonts w:ascii="微软雅黑" w:hAnsi="微软雅黑" w:eastAsia="微软雅黑"/>
          <w:sz w:val="28"/>
        </w:rPr>
        <w:t>D.以上都是</w:t>
      </w:r>
    </w:p>
    <w:p w14:paraId="13570661">
      <w:pPr>
        <w:pStyle w:val="156"/>
      </w:pPr>
      <w:r>
        <w:rPr>
          <w:rFonts w:ascii="微软雅黑" w:hAnsi="微软雅黑" w:eastAsia="微软雅黑"/>
          <w:sz w:val="28"/>
        </w:rPr>
        <w:t>正确答案: D(对)</w:t>
      </w:r>
    </w:p>
    <w:p w14:paraId="17C0E09F">
      <w:r>
        <w:rPr>
          <w:rFonts w:ascii="微软雅黑" w:hAnsi="微软雅黑" w:eastAsia="微软雅黑"/>
          <w:sz w:val="28"/>
        </w:rPr>
        <w:t>85. 以下哪个是信息的定义？(3分)</w:t>
      </w:r>
    </w:p>
    <w:p w14:paraId="606682CD">
      <w:pPr>
        <w:pStyle w:val="16"/>
      </w:pPr>
      <w:r>
        <w:rPr>
          <w:rFonts w:ascii="微软雅黑" w:hAnsi="微软雅黑" w:eastAsia="微软雅黑"/>
          <w:sz w:val="28"/>
        </w:rPr>
        <w:t>A.消除不确定性</w:t>
      </w:r>
    </w:p>
    <w:p w14:paraId="669F1388">
      <w:pPr>
        <w:pStyle w:val="16"/>
      </w:pPr>
      <w:r>
        <w:rPr>
          <w:rFonts w:ascii="微软雅黑" w:hAnsi="微软雅黑" w:eastAsia="微软雅黑"/>
          <w:sz w:val="28"/>
        </w:rPr>
        <w:t>B.信息不对称</w:t>
      </w:r>
    </w:p>
    <w:p w14:paraId="43A8F1E8">
      <w:pPr>
        <w:pStyle w:val="16"/>
      </w:pPr>
      <w:r>
        <w:rPr>
          <w:rFonts w:ascii="微软雅黑" w:hAnsi="微软雅黑" w:eastAsia="微软雅黑"/>
          <w:sz w:val="28"/>
        </w:rPr>
        <w:t>C.效率价值</w:t>
      </w:r>
    </w:p>
    <w:p w14:paraId="5E3AF42C">
      <w:pPr>
        <w:pStyle w:val="16"/>
      </w:pPr>
      <w:r>
        <w:rPr>
          <w:rFonts w:ascii="微软雅黑" w:hAnsi="微软雅黑" w:eastAsia="微软雅黑"/>
          <w:sz w:val="28"/>
        </w:rPr>
        <w:t>D.以上都是</w:t>
      </w:r>
    </w:p>
    <w:p w14:paraId="627F48F0">
      <w:pPr>
        <w:pStyle w:val="156"/>
      </w:pPr>
      <w:r>
        <w:rPr>
          <w:rFonts w:ascii="微软雅黑" w:hAnsi="微软雅黑" w:eastAsia="微软雅黑"/>
          <w:sz w:val="28"/>
        </w:rPr>
        <w:t>正确答案: D(对)</w:t>
      </w:r>
    </w:p>
    <w:p w14:paraId="06AD0DBE">
      <w:r>
        <w:rPr>
          <w:rFonts w:ascii="微软雅黑" w:hAnsi="微软雅黑" w:eastAsia="微软雅黑"/>
          <w:sz w:val="28"/>
        </w:rPr>
        <w:t>86. 以下哪个是数字化人才培训课程中提到的数据形式？(3分)</w:t>
      </w:r>
    </w:p>
    <w:p w14:paraId="33EAD69F">
      <w:pPr>
        <w:pStyle w:val="16"/>
      </w:pPr>
      <w:r>
        <w:rPr>
          <w:rFonts w:ascii="微软雅黑" w:hAnsi="微软雅黑" w:eastAsia="微软雅黑"/>
          <w:sz w:val="28"/>
        </w:rPr>
        <w:t>A.结构化数据</w:t>
      </w:r>
    </w:p>
    <w:p w14:paraId="7A1AADA7">
      <w:pPr>
        <w:pStyle w:val="16"/>
      </w:pPr>
      <w:r>
        <w:rPr>
          <w:rFonts w:ascii="微软雅黑" w:hAnsi="微软雅黑" w:eastAsia="微软雅黑"/>
          <w:sz w:val="28"/>
        </w:rPr>
        <w:t>B.抽象化数据</w:t>
      </w:r>
    </w:p>
    <w:p w14:paraId="32783DE1">
      <w:pPr>
        <w:pStyle w:val="16"/>
      </w:pPr>
      <w:r>
        <w:rPr>
          <w:rFonts w:ascii="微软雅黑" w:hAnsi="微软雅黑" w:eastAsia="微软雅黑"/>
          <w:sz w:val="28"/>
        </w:rPr>
        <w:t>C.概念化数据</w:t>
      </w:r>
    </w:p>
    <w:p w14:paraId="3AD1D035">
      <w:pPr>
        <w:pStyle w:val="16"/>
      </w:pPr>
      <w:r>
        <w:rPr>
          <w:rFonts w:ascii="微软雅黑" w:hAnsi="微软雅黑" w:eastAsia="微软雅黑"/>
          <w:sz w:val="28"/>
        </w:rPr>
        <w:t>D.非数字化数据</w:t>
      </w:r>
    </w:p>
    <w:p w14:paraId="6F7B115D">
      <w:pPr>
        <w:pStyle w:val="156"/>
      </w:pPr>
      <w:r>
        <w:rPr>
          <w:rFonts w:ascii="微软雅黑" w:hAnsi="微软雅黑" w:eastAsia="微软雅黑"/>
          <w:sz w:val="28"/>
        </w:rPr>
        <w:t>正确答案: A(对)</w:t>
      </w:r>
    </w:p>
    <w:p w14:paraId="062ACE47">
      <w:r>
        <w:rPr>
          <w:rFonts w:ascii="微软雅黑" w:hAnsi="微软雅黑" w:eastAsia="微软雅黑"/>
          <w:sz w:val="28"/>
        </w:rPr>
        <w:t>87. 以下哪个是数字化人才培训课程中提到的数据的中心趋势度量？(3分)</w:t>
      </w:r>
    </w:p>
    <w:p w14:paraId="3DF60306">
      <w:pPr>
        <w:pStyle w:val="16"/>
      </w:pPr>
      <w:r>
        <w:rPr>
          <w:rFonts w:ascii="微软雅黑" w:hAnsi="微软雅黑" w:eastAsia="微软雅黑"/>
          <w:sz w:val="28"/>
        </w:rPr>
        <w:t>A.方差</w:t>
      </w:r>
    </w:p>
    <w:p w14:paraId="25342BEB">
      <w:pPr>
        <w:pStyle w:val="16"/>
      </w:pPr>
      <w:r>
        <w:rPr>
          <w:rFonts w:ascii="微软雅黑" w:hAnsi="微软雅黑" w:eastAsia="微软雅黑"/>
          <w:sz w:val="28"/>
        </w:rPr>
        <w:t>B.极差</w:t>
      </w:r>
    </w:p>
    <w:p w14:paraId="6879CF70">
      <w:pPr>
        <w:pStyle w:val="16"/>
      </w:pPr>
      <w:r>
        <w:rPr>
          <w:rFonts w:ascii="微软雅黑" w:hAnsi="微软雅黑" w:eastAsia="微软雅黑"/>
          <w:sz w:val="28"/>
        </w:rPr>
        <w:t>C.中位数</w:t>
      </w:r>
    </w:p>
    <w:p w14:paraId="360AB15F">
      <w:pPr>
        <w:pStyle w:val="16"/>
      </w:pPr>
      <w:r>
        <w:rPr>
          <w:rFonts w:ascii="微软雅黑" w:hAnsi="微软雅黑" w:eastAsia="微软雅黑"/>
          <w:sz w:val="28"/>
        </w:rPr>
        <w:t>D.所有选项都是</w:t>
      </w:r>
    </w:p>
    <w:p w14:paraId="3B001C92">
      <w:pPr>
        <w:pStyle w:val="156"/>
      </w:pPr>
      <w:r>
        <w:rPr>
          <w:rFonts w:ascii="微软雅黑" w:hAnsi="微软雅黑" w:eastAsia="微软雅黑"/>
          <w:sz w:val="28"/>
        </w:rPr>
        <w:t>正确答案: C(对)</w:t>
      </w:r>
    </w:p>
    <w:p w14:paraId="147E71DA">
      <w:r>
        <w:rPr>
          <w:rFonts w:ascii="微软雅黑" w:hAnsi="微软雅黑" w:eastAsia="微软雅黑"/>
          <w:sz w:val="28"/>
        </w:rPr>
        <w:t>88. 以下哪些是大数据的经济学价值？(3分)</w:t>
      </w:r>
    </w:p>
    <w:p w14:paraId="0EA17A77">
      <w:pPr>
        <w:pStyle w:val="16"/>
      </w:pPr>
      <w:r>
        <w:rPr>
          <w:rFonts w:ascii="微软雅黑" w:hAnsi="微软雅黑" w:eastAsia="微软雅黑"/>
          <w:sz w:val="28"/>
        </w:rPr>
        <w:t>A.精准营销</w:t>
      </w:r>
    </w:p>
    <w:p w14:paraId="405E0E1D">
      <w:pPr>
        <w:pStyle w:val="16"/>
      </w:pPr>
      <w:r>
        <w:rPr>
          <w:rFonts w:ascii="微软雅黑" w:hAnsi="微软雅黑" w:eastAsia="微软雅黑"/>
          <w:sz w:val="28"/>
        </w:rPr>
        <w:t>B.风险管理</w:t>
      </w:r>
    </w:p>
    <w:p w14:paraId="77B5F8D2">
      <w:pPr>
        <w:pStyle w:val="16"/>
      </w:pPr>
      <w:r>
        <w:rPr>
          <w:rFonts w:ascii="微软雅黑" w:hAnsi="微软雅黑" w:eastAsia="微软雅黑"/>
          <w:sz w:val="28"/>
        </w:rPr>
        <w:t>C.资产定价</w:t>
      </w:r>
    </w:p>
    <w:p w14:paraId="15814F6D">
      <w:pPr>
        <w:pStyle w:val="16"/>
      </w:pPr>
      <w:r>
        <w:rPr>
          <w:rFonts w:ascii="微软雅黑" w:hAnsi="微软雅黑" w:eastAsia="微软雅黑"/>
          <w:sz w:val="28"/>
        </w:rPr>
        <w:t>D.以上都是</w:t>
      </w:r>
    </w:p>
    <w:p w14:paraId="19A5056B">
      <w:pPr>
        <w:pStyle w:val="156"/>
      </w:pPr>
      <w:r>
        <w:rPr>
          <w:rFonts w:ascii="微软雅黑" w:hAnsi="微软雅黑" w:eastAsia="微软雅黑"/>
          <w:sz w:val="28"/>
        </w:rPr>
        <w:t>正确答案: D(对)</w:t>
      </w:r>
    </w:p>
    <w:p w14:paraId="6687F2A7">
      <w:r>
        <w:rPr>
          <w:rFonts w:ascii="微软雅黑" w:hAnsi="微软雅黑" w:eastAsia="微软雅黑"/>
          <w:sz w:val="28"/>
        </w:rPr>
        <w:t>89. 以下哪项不属于本课程中提到的数据的属性？(3分)</w:t>
      </w:r>
    </w:p>
    <w:p w14:paraId="7ECECEAE">
      <w:pPr>
        <w:pStyle w:val="16"/>
      </w:pPr>
      <w:r>
        <w:rPr>
          <w:rFonts w:ascii="微软雅黑" w:hAnsi="微软雅黑" w:eastAsia="微软雅黑"/>
          <w:sz w:val="28"/>
        </w:rPr>
        <w:t>A.定性描述</w:t>
      </w:r>
    </w:p>
    <w:p w14:paraId="55FBAAE4">
      <w:pPr>
        <w:pStyle w:val="16"/>
      </w:pPr>
      <w:r>
        <w:rPr>
          <w:rFonts w:ascii="微软雅黑" w:hAnsi="微软雅黑" w:eastAsia="微软雅黑"/>
          <w:sz w:val="28"/>
        </w:rPr>
        <w:t>B.定量描述</w:t>
      </w:r>
    </w:p>
    <w:p w14:paraId="42CE1CEA">
      <w:pPr>
        <w:pStyle w:val="16"/>
      </w:pPr>
      <w:r>
        <w:rPr>
          <w:rFonts w:ascii="微软雅黑" w:hAnsi="微软雅黑" w:eastAsia="微软雅黑"/>
          <w:sz w:val="28"/>
        </w:rPr>
        <w:t>C.结构化描述</w:t>
      </w:r>
    </w:p>
    <w:p w14:paraId="222B3DFC">
      <w:pPr>
        <w:pStyle w:val="16"/>
      </w:pPr>
      <w:r>
        <w:rPr>
          <w:rFonts w:ascii="微软雅黑" w:hAnsi="微软雅黑" w:eastAsia="微软雅黑"/>
          <w:sz w:val="28"/>
        </w:rPr>
        <w:t>D.标称属性</w:t>
      </w:r>
    </w:p>
    <w:p w14:paraId="56C5913C">
      <w:pPr>
        <w:pStyle w:val="156"/>
      </w:pPr>
      <w:r>
        <w:rPr>
          <w:rFonts w:ascii="微软雅黑" w:hAnsi="微软雅黑" w:eastAsia="微软雅黑"/>
          <w:sz w:val="28"/>
        </w:rPr>
        <w:t>正确答案: C(对)</w:t>
      </w:r>
    </w:p>
    <w:p w14:paraId="1163ED8A">
      <w:r>
        <w:rPr>
          <w:rFonts w:ascii="微软雅黑" w:hAnsi="微软雅黑" w:eastAsia="微软雅黑"/>
          <w:sz w:val="28"/>
        </w:rPr>
        <w:t>90. 数字、信息与数据之间的区别和联系是什么？(3分)</w:t>
      </w:r>
    </w:p>
    <w:p w14:paraId="24717094">
      <w:pPr>
        <w:pStyle w:val="16"/>
      </w:pPr>
      <w:r>
        <w:rPr>
          <w:rFonts w:ascii="微软雅黑" w:hAnsi="微软雅黑" w:eastAsia="微软雅黑"/>
          <w:sz w:val="28"/>
        </w:rPr>
        <w:t>A.它们是相同的概念</w:t>
      </w:r>
    </w:p>
    <w:p w14:paraId="7FD1DC1B">
      <w:pPr>
        <w:pStyle w:val="16"/>
      </w:pPr>
      <w:r>
        <w:rPr>
          <w:rFonts w:ascii="微软雅黑" w:hAnsi="微软雅黑" w:eastAsia="微软雅黑"/>
          <w:sz w:val="28"/>
        </w:rPr>
        <w:t>B.它们的含义和引申意义不同</w:t>
      </w:r>
    </w:p>
    <w:p w14:paraId="43207054">
      <w:pPr>
        <w:pStyle w:val="16"/>
      </w:pPr>
      <w:r>
        <w:rPr>
          <w:rFonts w:ascii="微软雅黑" w:hAnsi="微软雅黑" w:eastAsia="微软雅黑"/>
          <w:sz w:val="28"/>
        </w:rPr>
        <w:t>C.它们只在一个领域内有所区别</w:t>
      </w:r>
    </w:p>
    <w:p w14:paraId="7885E923">
      <w:pPr>
        <w:pStyle w:val="16"/>
      </w:pPr>
      <w:r>
        <w:rPr>
          <w:rFonts w:ascii="微软雅黑" w:hAnsi="微软雅黑" w:eastAsia="微软雅黑"/>
          <w:sz w:val="28"/>
        </w:rPr>
        <w:t>D.数字和信息可以互相转换，但数据不行</w:t>
      </w:r>
    </w:p>
    <w:p w14:paraId="52384CED">
      <w:pPr>
        <w:pStyle w:val="156"/>
      </w:pPr>
      <w:r>
        <w:rPr>
          <w:rFonts w:ascii="微软雅黑" w:hAnsi="微软雅黑" w:eastAsia="微软雅黑"/>
          <w:sz w:val="28"/>
        </w:rPr>
        <w:t>正确答案: B(对)</w:t>
      </w:r>
    </w:p>
    <w:p w14:paraId="72B88980">
      <w:r>
        <w:rPr>
          <w:rFonts w:ascii="微软雅黑" w:hAnsi="微软雅黑" w:eastAsia="微软雅黑"/>
          <w:sz w:val="28"/>
        </w:rPr>
        <w:t>91. 以下哪个概念在数字化人才培训课程中没有被提及？(3分)</w:t>
      </w:r>
    </w:p>
    <w:p w14:paraId="277E8031">
      <w:pPr>
        <w:pStyle w:val="16"/>
      </w:pPr>
      <w:r>
        <w:rPr>
          <w:rFonts w:ascii="微软雅黑" w:hAnsi="微软雅黑" w:eastAsia="微软雅黑"/>
          <w:sz w:val="28"/>
        </w:rPr>
        <w:t>A.数字化</w:t>
      </w:r>
    </w:p>
    <w:p w14:paraId="74B02A3F">
      <w:pPr>
        <w:pStyle w:val="16"/>
      </w:pPr>
      <w:r>
        <w:rPr>
          <w:rFonts w:ascii="微软雅黑" w:hAnsi="微软雅黑" w:eastAsia="微软雅黑"/>
          <w:sz w:val="28"/>
        </w:rPr>
        <w:t>B.信息化</w:t>
      </w:r>
    </w:p>
    <w:p w14:paraId="6D66D6C1">
      <w:pPr>
        <w:pStyle w:val="16"/>
      </w:pPr>
      <w:r>
        <w:rPr>
          <w:rFonts w:ascii="微软雅黑" w:hAnsi="微软雅黑" w:eastAsia="微软雅黑"/>
          <w:sz w:val="28"/>
        </w:rPr>
        <w:t>C.智能化</w:t>
      </w:r>
    </w:p>
    <w:p w14:paraId="4EF1C2F6">
      <w:pPr>
        <w:pStyle w:val="16"/>
      </w:pPr>
      <w:r>
        <w:rPr>
          <w:rFonts w:ascii="微软雅黑" w:hAnsi="微软雅黑" w:eastAsia="微软雅黑"/>
          <w:sz w:val="28"/>
        </w:rPr>
        <w:t>D.机械化</w:t>
      </w:r>
    </w:p>
    <w:p w14:paraId="30552E30">
      <w:pPr>
        <w:pStyle w:val="156"/>
      </w:pPr>
      <w:r>
        <w:rPr>
          <w:rFonts w:ascii="微软雅黑" w:hAnsi="微软雅黑" w:eastAsia="微软雅黑"/>
          <w:sz w:val="28"/>
        </w:rPr>
        <w:t>正确答案: D(对)</w:t>
      </w:r>
    </w:p>
    <w:p w14:paraId="6F4660B7">
      <w:r>
        <w:rPr>
          <w:rFonts w:ascii="微软雅黑" w:hAnsi="微软雅黑" w:eastAsia="微软雅黑"/>
          <w:sz w:val="28"/>
        </w:rPr>
        <w:t>92. 数据安全事件发生2小时内，银行保险机构应当向国家金融监督管理总局或者其派出机构报告，并在事件发生后（ ）小时内提交正式书面报告(20分)</w:t>
      </w:r>
    </w:p>
    <w:p w14:paraId="0941E287">
      <w:pPr>
        <w:pStyle w:val="16"/>
      </w:pPr>
      <w:r>
        <w:rPr>
          <w:rFonts w:ascii="微软雅黑" w:hAnsi="微软雅黑" w:eastAsia="微软雅黑"/>
          <w:sz w:val="28"/>
        </w:rPr>
        <w:t>A.24小时</w:t>
      </w:r>
    </w:p>
    <w:p w14:paraId="2CDEE670">
      <w:pPr>
        <w:pStyle w:val="16"/>
      </w:pPr>
      <w:r>
        <w:rPr>
          <w:rFonts w:ascii="微软雅黑" w:hAnsi="微软雅黑" w:eastAsia="微软雅黑"/>
          <w:sz w:val="28"/>
        </w:rPr>
        <w:t>B.48小时</w:t>
      </w:r>
    </w:p>
    <w:p w14:paraId="3FE10E89">
      <w:pPr>
        <w:pStyle w:val="16"/>
      </w:pPr>
      <w:r>
        <w:rPr>
          <w:rFonts w:ascii="微软雅黑" w:hAnsi="微软雅黑" w:eastAsia="微软雅黑"/>
          <w:sz w:val="28"/>
        </w:rPr>
        <w:t>C.72小时</w:t>
      </w:r>
    </w:p>
    <w:p w14:paraId="3D4424FE">
      <w:pPr>
        <w:pStyle w:val="16"/>
      </w:pPr>
      <w:r>
        <w:rPr>
          <w:rFonts w:ascii="微软雅黑" w:hAnsi="微软雅黑" w:eastAsia="微软雅黑"/>
          <w:sz w:val="28"/>
        </w:rPr>
        <w:t>D.12小时</w:t>
      </w:r>
    </w:p>
    <w:p w14:paraId="373DD2CC">
      <w:pPr>
        <w:pStyle w:val="156"/>
      </w:pPr>
      <w:r>
        <w:rPr>
          <w:rFonts w:ascii="微软雅黑" w:hAnsi="微软雅黑" w:eastAsia="微软雅黑"/>
          <w:sz w:val="28"/>
        </w:rPr>
        <w:t>正确答案: A(对)</w:t>
      </w:r>
    </w:p>
    <w:p w14:paraId="58D58C4A">
      <w:r>
        <w:rPr>
          <w:rFonts w:ascii="微软雅黑" w:hAnsi="微软雅黑" w:eastAsia="微软雅黑"/>
          <w:sz w:val="28"/>
        </w:rPr>
        <w:t>93. 银行保险机构在处理敏感数据时，应当采取的措施不包括以下哪项（ ）。(20分)</w:t>
      </w:r>
    </w:p>
    <w:p w14:paraId="55ED2333">
      <w:pPr>
        <w:pStyle w:val="16"/>
      </w:pPr>
      <w:r>
        <w:rPr>
          <w:rFonts w:ascii="微软雅黑" w:hAnsi="微软雅黑" w:eastAsia="微软雅黑"/>
          <w:sz w:val="28"/>
        </w:rPr>
        <w:t>A.数据加密</w:t>
      </w:r>
    </w:p>
    <w:p w14:paraId="34047EAF">
      <w:pPr>
        <w:pStyle w:val="16"/>
      </w:pPr>
      <w:r>
        <w:rPr>
          <w:rFonts w:ascii="微软雅黑" w:hAnsi="微软雅黑" w:eastAsia="微软雅黑"/>
          <w:sz w:val="28"/>
        </w:rPr>
        <w:t>B.访问控制</w:t>
      </w:r>
    </w:p>
    <w:p w14:paraId="0F36E7A3">
      <w:pPr>
        <w:pStyle w:val="16"/>
      </w:pPr>
      <w:r>
        <w:rPr>
          <w:rFonts w:ascii="微软雅黑" w:hAnsi="微软雅黑" w:eastAsia="微软雅黑"/>
          <w:sz w:val="28"/>
        </w:rPr>
        <w:t>C.数据公开</w:t>
      </w:r>
    </w:p>
    <w:p w14:paraId="2FC08C18">
      <w:pPr>
        <w:pStyle w:val="16"/>
      </w:pPr>
      <w:r>
        <w:rPr>
          <w:rFonts w:ascii="微软雅黑" w:hAnsi="微软雅黑" w:eastAsia="微软雅黑"/>
          <w:sz w:val="28"/>
        </w:rPr>
        <w:t>D.数据脱敏</w:t>
      </w:r>
    </w:p>
    <w:p w14:paraId="03ABF492">
      <w:pPr>
        <w:pStyle w:val="156"/>
      </w:pPr>
      <w:r>
        <w:rPr>
          <w:rFonts w:ascii="微软雅黑" w:hAnsi="微软雅黑" w:eastAsia="微软雅黑"/>
          <w:sz w:val="28"/>
        </w:rPr>
        <w:t>正确答案: C(对)</w:t>
      </w:r>
    </w:p>
    <w:p w14:paraId="1C2FD3B3">
      <w:r>
        <w:rPr>
          <w:rFonts w:ascii="微软雅黑" w:hAnsi="微软雅黑" w:eastAsia="微软雅黑"/>
          <w:sz w:val="28"/>
        </w:rPr>
        <w:t>94. 银行保险机构在数据共享时，应当遵循的原则是（ ）。(20分)</w:t>
      </w:r>
    </w:p>
    <w:p w14:paraId="5160ACB0">
      <w:pPr>
        <w:pStyle w:val="16"/>
      </w:pPr>
      <w:r>
        <w:rPr>
          <w:rFonts w:ascii="微软雅黑" w:hAnsi="微软雅黑" w:eastAsia="微软雅黑"/>
          <w:sz w:val="28"/>
        </w:rPr>
        <w:t>A.最小必要原则</w:t>
      </w:r>
    </w:p>
    <w:p w14:paraId="18567EF9">
      <w:pPr>
        <w:pStyle w:val="16"/>
      </w:pPr>
      <w:r>
        <w:rPr>
          <w:rFonts w:ascii="微软雅黑" w:hAnsi="微软雅黑" w:eastAsia="微软雅黑"/>
          <w:sz w:val="28"/>
        </w:rPr>
        <w:t>B.最大共享原则</w:t>
      </w:r>
    </w:p>
    <w:p w14:paraId="07D49F90">
      <w:pPr>
        <w:pStyle w:val="16"/>
      </w:pPr>
      <w:r>
        <w:rPr>
          <w:rFonts w:ascii="微软雅黑" w:hAnsi="微软雅黑" w:eastAsia="微软雅黑"/>
          <w:sz w:val="28"/>
        </w:rPr>
        <w:t>C.完全公开原则</w:t>
      </w:r>
    </w:p>
    <w:p w14:paraId="0881E13A">
      <w:pPr>
        <w:pStyle w:val="16"/>
      </w:pPr>
      <w:r>
        <w:rPr>
          <w:rFonts w:ascii="微软雅黑" w:hAnsi="微软雅黑" w:eastAsia="微软雅黑"/>
          <w:sz w:val="28"/>
        </w:rPr>
        <w:t>D.无需审批原则</w:t>
      </w:r>
    </w:p>
    <w:p w14:paraId="77AD55FF">
      <w:pPr>
        <w:pStyle w:val="156"/>
      </w:pPr>
      <w:r>
        <w:rPr>
          <w:rFonts w:ascii="微软雅黑" w:hAnsi="微软雅黑" w:eastAsia="微软雅黑"/>
          <w:sz w:val="28"/>
        </w:rPr>
        <w:t>正确答案: A(对)</w:t>
      </w:r>
    </w:p>
    <w:p w14:paraId="0E4DFAB0">
      <w:r>
        <w:rPr>
          <w:rFonts w:ascii="微软雅黑" w:hAnsi="微软雅黑" w:eastAsia="微软雅黑"/>
          <w:sz w:val="28"/>
        </w:rPr>
        <w:t>95. 银行保险机构数据安全管理的第一责任人是（ ）。(20分)</w:t>
      </w:r>
    </w:p>
    <w:p w14:paraId="352690FD">
      <w:pPr>
        <w:pStyle w:val="16"/>
      </w:pPr>
      <w:r>
        <w:rPr>
          <w:rFonts w:ascii="微软雅黑" w:hAnsi="微软雅黑" w:eastAsia="微软雅黑"/>
          <w:sz w:val="28"/>
        </w:rPr>
        <w:t>A.数据安全官</w:t>
      </w:r>
    </w:p>
    <w:p w14:paraId="5FAA1F03">
      <w:pPr>
        <w:pStyle w:val="16"/>
      </w:pPr>
      <w:r>
        <w:rPr>
          <w:rFonts w:ascii="微软雅黑" w:hAnsi="微软雅黑" w:eastAsia="微软雅黑"/>
          <w:sz w:val="28"/>
        </w:rPr>
        <w:t>B.机构主要负责人</w:t>
      </w:r>
    </w:p>
    <w:p w14:paraId="6A5C4848">
      <w:pPr>
        <w:pStyle w:val="16"/>
      </w:pPr>
      <w:r>
        <w:rPr>
          <w:rFonts w:ascii="微软雅黑" w:hAnsi="微软雅黑" w:eastAsia="微软雅黑"/>
          <w:sz w:val="28"/>
        </w:rPr>
        <w:t>C.IT部门负责人</w:t>
      </w:r>
    </w:p>
    <w:p w14:paraId="311D3680">
      <w:pPr>
        <w:pStyle w:val="16"/>
      </w:pPr>
      <w:r>
        <w:rPr>
          <w:rFonts w:ascii="微软雅黑" w:hAnsi="微软雅黑" w:eastAsia="微软雅黑"/>
          <w:sz w:val="28"/>
        </w:rPr>
        <w:t>D.风险管理部门负责人</w:t>
      </w:r>
    </w:p>
    <w:p w14:paraId="63C8DAB6">
      <w:pPr>
        <w:pStyle w:val="156"/>
      </w:pPr>
      <w:r>
        <w:rPr>
          <w:rFonts w:ascii="微软雅黑" w:hAnsi="微软雅黑" w:eastAsia="微软雅黑"/>
          <w:sz w:val="28"/>
        </w:rPr>
        <w:t>正确答案: B(对)</w:t>
      </w:r>
    </w:p>
    <w:p w14:paraId="7D72C213">
      <w:r>
        <w:rPr>
          <w:rFonts w:ascii="微软雅黑" w:hAnsi="微软雅黑" w:eastAsia="微软雅黑"/>
          <w:sz w:val="28"/>
        </w:rPr>
        <w:t>96. 银行保险机构在数据安全培训中，应当覆盖的人员范围是（ ）。(20分)</w:t>
      </w:r>
    </w:p>
    <w:p w14:paraId="6ADC99F7">
      <w:pPr>
        <w:pStyle w:val="16"/>
      </w:pPr>
      <w:r>
        <w:rPr>
          <w:rFonts w:ascii="微软雅黑" w:hAnsi="微软雅黑" w:eastAsia="微软雅黑"/>
          <w:sz w:val="28"/>
        </w:rPr>
        <w:t>A.仅IT部门人员</w:t>
      </w:r>
    </w:p>
    <w:p w14:paraId="6858FA1C">
      <w:pPr>
        <w:pStyle w:val="16"/>
      </w:pPr>
      <w:r>
        <w:rPr>
          <w:rFonts w:ascii="微软雅黑" w:hAnsi="微软雅黑" w:eastAsia="微软雅黑"/>
          <w:sz w:val="28"/>
        </w:rPr>
        <w:t>B.仅管理层人员</w:t>
      </w:r>
    </w:p>
    <w:p w14:paraId="383EA742">
      <w:pPr>
        <w:pStyle w:val="16"/>
      </w:pPr>
      <w:r>
        <w:rPr>
          <w:rFonts w:ascii="微软雅黑" w:hAnsi="微软雅黑" w:eastAsia="微软雅黑"/>
          <w:sz w:val="28"/>
        </w:rPr>
        <w:t>C.全体员工</w:t>
      </w:r>
    </w:p>
    <w:p w14:paraId="12A3D53A">
      <w:pPr>
        <w:pStyle w:val="16"/>
      </w:pPr>
      <w:r>
        <w:rPr>
          <w:rFonts w:ascii="微软雅黑" w:hAnsi="微软雅黑" w:eastAsia="微软雅黑"/>
          <w:sz w:val="28"/>
        </w:rPr>
        <w:t>D.仅数据安全官</w:t>
      </w:r>
    </w:p>
    <w:p w14:paraId="26C60BE9">
      <w:pPr>
        <w:pStyle w:val="156"/>
      </w:pPr>
      <w:r>
        <w:rPr>
          <w:rFonts w:ascii="微软雅黑" w:hAnsi="微软雅黑" w:eastAsia="微软雅黑"/>
          <w:sz w:val="28"/>
        </w:rPr>
        <w:t>正确答案: C(对)</w:t>
      </w:r>
    </w:p>
    <w:p w14:paraId="1813F1E4">
      <w:r>
        <w:rPr>
          <w:rFonts w:ascii="微软雅黑" w:hAnsi="微软雅黑" w:eastAsia="微软雅黑"/>
          <w:sz w:val="28"/>
        </w:rPr>
        <w:t>97. 新注册用户数量，是一个（ ）。(3分)</w:t>
      </w:r>
    </w:p>
    <w:p w14:paraId="66DD797D">
      <w:pPr>
        <w:pStyle w:val="16"/>
      </w:pPr>
      <w:r>
        <w:rPr>
          <w:rFonts w:ascii="微软雅黑" w:hAnsi="微软雅黑" w:eastAsia="微软雅黑"/>
          <w:sz w:val="28"/>
        </w:rPr>
        <w:t>A.连续型指标</w:t>
      </w:r>
    </w:p>
    <w:p w14:paraId="09BA244C">
      <w:pPr>
        <w:pStyle w:val="16"/>
      </w:pPr>
      <w:r>
        <w:rPr>
          <w:rFonts w:ascii="微软雅黑" w:hAnsi="微软雅黑" w:eastAsia="微软雅黑"/>
          <w:sz w:val="28"/>
        </w:rPr>
        <w:t>B.定序型指标</w:t>
      </w:r>
    </w:p>
    <w:p w14:paraId="0ED4569D">
      <w:pPr>
        <w:pStyle w:val="16"/>
      </w:pPr>
      <w:r>
        <w:rPr>
          <w:rFonts w:ascii="微软雅黑" w:hAnsi="微软雅黑" w:eastAsia="微软雅黑"/>
          <w:sz w:val="28"/>
        </w:rPr>
        <w:t>C.比率型指标</w:t>
      </w:r>
    </w:p>
    <w:p w14:paraId="43496D81">
      <w:pPr>
        <w:pStyle w:val="16"/>
      </w:pPr>
      <w:r>
        <w:rPr>
          <w:rFonts w:ascii="微软雅黑" w:hAnsi="微软雅黑" w:eastAsia="微软雅黑"/>
          <w:sz w:val="28"/>
        </w:rPr>
        <w:t>D.比例型指标</w:t>
      </w:r>
    </w:p>
    <w:p w14:paraId="2DB714B9">
      <w:pPr>
        <w:pStyle w:val="156"/>
      </w:pPr>
      <w:r>
        <w:rPr>
          <w:rFonts w:ascii="微软雅黑" w:hAnsi="微软雅黑" w:eastAsia="微软雅黑"/>
          <w:sz w:val="28"/>
        </w:rPr>
        <w:t>正确答案: A(对)</w:t>
      </w:r>
    </w:p>
    <w:p w14:paraId="3BB60BFA">
      <w:r>
        <w:rPr>
          <w:rFonts w:ascii="微软雅黑" w:hAnsi="微软雅黑" w:eastAsia="微软雅黑"/>
          <w:sz w:val="28"/>
        </w:rPr>
        <w:t>98. 某公司持续在一个渠道投放资源获客，发现每1万元获客数量从100名，降低到90名，又降低到80名，说明（）。(3分)</w:t>
      </w:r>
    </w:p>
    <w:p w14:paraId="74915FE8">
      <w:pPr>
        <w:pStyle w:val="16"/>
      </w:pPr>
      <w:r>
        <w:rPr>
          <w:rFonts w:ascii="微软雅黑" w:hAnsi="微软雅黑" w:eastAsia="微软雅黑"/>
          <w:sz w:val="28"/>
        </w:rPr>
        <w:t>A.效率持续提升，应追加投放</w:t>
      </w:r>
    </w:p>
    <w:p w14:paraId="5436FD86">
      <w:pPr>
        <w:pStyle w:val="16"/>
      </w:pPr>
      <w:r>
        <w:rPr>
          <w:rFonts w:ascii="微软雅黑" w:hAnsi="微软雅黑" w:eastAsia="微软雅黑"/>
          <w:sz w:val="28"/>
        </w:rPr>
        <w:t>B.效率持续提升，应控制投放</w:t>
      </w:r>
    </w:p>
    <w:p w14:paraId="045E92B9">
      <w:pPr>
        <w:pStyle w:val="16"/>
      </w:pPr>
      <w:r>
        <w:rPr>
          <w:rFonts w:ascii="微软雅黑" w:hAnsi="微软雅黑" w:eastAsia="微软雅黑"/>
          <w:sz w:val="28"/>
        </w:rPr>
        <w:t>C.效率持续降低，应追加投放</w:t>
      </w:r>
    </w:p>
    <w:p w14:paraId="5FB9DEB9">
      <w:pPr>
        <w:pStyle w:val="16"/>
      </w:pPr>
      <w:r>
        <w:rPr>
          <w:rFonts w:ascii="微软雅黑" w:hAnsi="微软雅黑" w:eastAsia="微软雅黑"/>
          <w:sz w:val="28"/>
        </w:rPr>
        <w:t>D.效率持续降低，应控制投放</w:t>
      </w:r>
    </w:p>
    <w:p w14:paraId="6F0A8779">
      <w:pPr>
        <w:pStyle w:val="156"/>
      </w:pPr>
      <w:r>
        <w:rPr>
          <w:rFonts w:ascii="微软雅黑" w:hAnsi="微软雅黑" w:eastAsia="微软雅黑"/>
          <w:sz w:val="28"/>
        </w:rPr>
        <w:t>正确答案: D(对)</w:t>
      </w:r>
    </w:p>
    <w:p w14:paraId="6807BC9C">
      <w:r>
        <w:rPr>
          <w:rFonts w:ascii="微软雅黑" w:hAnsi="微软雅黑" w:eastAsia="微软雅黑"/>
          <w:sz w:val="28"/>
        </w:rPr>
        <w:t>99. 某门店，工作日均业绩10万元，周末/假日日均业绩30万元，现于上周六、周日展开促销活动，日均业绩60万元，则活动效果为（ ）。(3分)</w:t>
      </w:r>
    </w:p>
    <w:p w14:paraId="446510DB">
      <w:pPr>
        <w:pStyle w:val="16"/>
      </w:pPr>
      <w:r>
        <w:rPr>
          <w:rFonts w:ascii="微软雅黑" w:hAnsi="微软雅黑" w:eastAsia="微软雅黑"/>
          <w:sz w:val="28"/>
        </w:rPr>
        <w:t>A.60万元</w:t>
      </w:r>
    </w:p>
    <w:p w14:paraId="15C01AB2">
      <w:pPr>
        <w:pStyle w:val="16"/>
      </w:pPr>
      <w:r>
        <w:rPr>
          <w:rFonts w:ascii="微软雅黑" w:hAnsi="微软雅黑" w:eastAsia="微软雅黑"/>
          <w:sz w:val="28"/>
        </w:rPr>
        <w:t>B.30万元</w:t>
      </w:r>
    </w:p>
    <w:p w14:paraId="50417C41">
      <w:pPr>
        <w:pStyle w:val="16"/>
      </w:pPr>
      <w:r>
        <w:rPr>
          <w:rFonts w:ascii="微软雅黑" w:hAnsi="微软雅黑" w:eastAsia="微软雅黑"/>
          <w:sz w:val="28"/>
        </w:rPr>
        <w:t>C.50万元</w:t>
      </w:r>
    </w:p>
    <w:p w14:paraId="1075A0E7">
      <w:pPr>
        <w:pStyle w:val="16"/>
      </w:pPr>
      <w:r>
        <w:rPr>
          <w:rFonts w:ascii="微软雅黑" w:hAnsi="微软雅黑" w:eastAsia="微软雅黑"/>
          <w:sz w:val="28"/>
        </w:rPr>
        <w:t>D.20万元</w:t>
      </w:r>
    </w:p>
    <w:p w14:paraId="214BADB2">
      <w:pPr>
        <w:pStyle w:val="156"/>
      </w:pPr>
      <w:r>
        <w:rPr>
          <w:rFonts w:ascii="微软雅黑" w:hAnsi="微软雅黑" w:eastAsia="微软雅黑"/>
          <w:sz w:val="28"/>
        </w:rPr>
        <w:t>正确答案: B(对)</w:t>
      </w:r>
    </w:p>
    <w:p w14:paraId="0CFEC657">
      <w:r>
        <w:rPr>
          <w:rFonts w:ascii="微软雅黑" w:hAnsi="微软雅黑" w:eastAsia="微软雅黑"/>
          <w:sz w:val="28"/>
        </w:rPr>
        <w:t>100. 全体用户中，VIP用户消费占比，是一个（ ）。(3分)</w:t>
      </w:r>
    </w:p>
    <w:p w14:paraId="46F4C304">
      <w:pPr>
        <w:pStyle w:val="16"/>
      </w:pPr>
      <w:r>
        <w:rPr>
          <w:rFonts w:ascii="微软雅黑" w:hAnsi="微软雅黑" w:eastAsia="微软雅黑"/>
          <w:sz w:val="28"/>
        </w:rPr>
        <w:t>A.连续型指标</w:t>
      </w:r>
    </w:p>
    <w:p w14:paraId="53CAEAC4">
      <w:pPr>
        <w:pStyle w:val="16"/>
      </w:pPr>
      <w:r>
        <w:rPr>
          <w:rFonts w:ascii="微软雅黑" w:hAnsi="微软雅黑" w:eastAsia="微软雅黑"/>
          <w:sz w:val="28"/>
        </w:rPr>
        <w:t>B.定序型指标</w:t>
      </w:r>
    </w:p>
    <w:p w14:paraId="2FD9013D">
      <w:pPr>
        <w:pStyle w:val="16"/>
      </w:pPr>
      <w:r>
        <w:rPr>
          <w:rFonts w:ascii="微软雅黑" w:hAnsi="微软雅黑" w:eastAsia="微软雅黑"/>
          <w:sz w:val="28"/>
        </w:rPr>
        <w:t>C.比率型指标</w:t>
      </w:r>
    </w:p>
    <w:p w14:paraId="4820E2C5">
      <w:pPr>
        <w:pStyle w:val="16"/>
      </w:pPr>
      <w:r>
        <w:rPr>
          <w:rFonts w:ascii="微软雅黑" w:hAnsi="微软雅黑" w:eastAsia="微软雅黑"/>
          <w:sz w:val="28"/>
        </w:rPr>
        <w:t>D.比例型指标</w:t>
      </w:r>
    </w:p>
    <w:p w14:paraId="4FD58F12">
      <w:pPr>
        <w:pStyle w:val="156"/>
      </w:pPr>
      <w:r>
        <w:rPr>
          <w:rFonts w:ascii="微软雅黑" w:hAnsi="微软雅黑" w:eastAsia="微软雅黑"/>
          <w:sz w:val="28"/>
        </w:rPr>
        <w:t>正确答案: D(对)</w:t>
      </w:r>
    </w:p>
    <w:p w14:paraId="53831696">
      <w:r>
        <w:rPr>
          <w:rFonts w:ascii="微软雅黑" w:hAnsi="微软雅黑" w:eastAsia="微软雅黑"/>
          <w:sz w:val="28"/>
        </w:rPr>
        <w:t>101. 感觉会欺骗你，但数据不会，这句话体现了数据思维的哪个特点？（ ）(3分)</w:t>
      </w:r>
    </w:p>
    <w:p w14:paraId="355A9963">
      <w:pPr>
        <w:pStyle w:val="16"/>
      </w:pPr>
      <w:r>
        <w:rPr>
          <w:rFonts w:ascii="微软雅黑" w:hAnsi="微软雅黑" w:eastAsia="微软雅黑"/>
          <w:sz w:val="28"/>
        </w:rPr>
        <w:t>A.客观性</w:t>
      </w:r>
    </w:p>
    <w:p w14:paraId="063D7C79">
      <w:pPr>
        <w:pStyle w:val="16"/>
      </w:pPr>
      <w:r>
        <w:rPr>
          <w:rFonts w:ascii="微软雅黑" w:hAnsi="微软雅黑" w:eastAsia="微软雅黑"/>
          <w:sz w:val="28"/>
        </w:rPr>
        <w:t>B.主观性</w:t>
      </w:r>
    </w:p>
    <w:p w14:paraId="53FD4468">
      <w:pPr>
        <w:pStyle w:val="16"/>
      </w:pPr>
      <w:r>
        <w:rPr>
          <w:rFonts w:ascii="微软雅黑" w:hAnsi="微软雅黑" w:eastAsia="微软雅黑"/>
          <w:sz w:val="28"/>
        </w:rPr>
        <w:t>C.随意性</w:t>
      </w:r>
    </w:p>
    <w:p w14:paraId="0E215594">
      <w:pPr>
        <w:pStyle w:val="16"/>
      </w:pPr>
      <w:r>
        <w:rPr>
          <w:rFonts w:ascii="微软雅黑" w:hAnsi="微软雅黑" w:eastAsia="微软雅黑"/>
          <w:sz w:val="28"/>
        </w:rPr>
        <w:t>D.模糊性</w:t>
      </w:r>
    </w:p>
    <w:p w14:paraId="6ECD7318">
      <w:pPr>
        <w:pStyle w:val="156"/>
      </w:pPr>
      <w:r>
        <w:rPr>
          <w:rFonts w:ascii="微软雅黑" w:hAnsi="微软雅黑" w:eastAsia="微软雅黑"/>
          <w:sz w:val="28"/>
        </w:rPr>
        <w:t>正确答案: A(对)</w:t>
      </w:r>
    </w:p>
    <w:p w14:paraId="265644E4">
      <w:r>
        <w:rPr>
          <w:rFonts w:ascii="微软雅黑" w:hAnsi="微软雅黑" w:eastAsia="微软雅黑"/>
          <w:sz w:val="28"/>
        </w:rPr>
        <w:t>102. 以下哪个选项不是量化思维的特点？（ ）(3分)</w:t>
      </w:r>
    </w:p>
    <w:p w14:paraId="081F9D1F">
      <w:pPr>
        <w:pStyle w:val="16"/>
      </w:pPr>
      <w:r>
        <w:rPr>
          <w:rFonts w:ascii="微软雅黑" w:hAnsi="微软雅黑" w:eastAsia="微软雅黑"/>
          <w:sz w:val="28"/>
        </w:rPr>
        <w:t>A.用数据代替模糊表达</w:t>
      </w:r>
    </w:p>
    <w:p w14:paraId="0F772F07">
      <w:pPr>
        <w:pStyle w:val="16"/>
      </w:pPr>
      <w:r>
        <w:rPr>
          <w:rFonts w:ascii="微软雅黑" w:hAnsi="微软雅黑" w:eastAsia="微软雅黑"/>
          <w:sz w:val="28"/>
        </w:rPr>
        <w:t>B.尽可能收集数据</w:t>
      </w:r>
    </w:p>
    <w:p w14:paraId="5557F816">
      <w:pPr>
        <w:pStyle w:val="16"/>
      </w:pPr>
      <w:r>
        <w:rPr>
          <w:rFonts w:ascii="微软雅黑" w:hAnsi="微软雅黑" w:eastAsia="微软雅黑"/>
          <w:sz w:val="28"/>
        </w:rPr>
        <w:t>C.依赖个人直觉</w:t>
      </w:r>
    </w:p>
    <w:p w14:paraId="711A83C8">
      <w:pPr>
        <w:pStyle w:val="16"/>
      </w:pPr>
      <w:r>
        <w:rPr>
          <w:rFonts w:ascii="微软雅黑" w:hAnsi="微软雅黑" w:eastAsia="微软雅黑"/>
          <w:sz w:val="28"/>
        </w:rPr>
        <w:t>D.定量表达情况</w:t>
      </w:r>
    </w:p>
    <w:p w14:paraId="49C24BDA">
      <w:pPr>
        <w:pStyle w:val="156"/>
      </w:pPr>
      <w:r>
        <w:rPr>
          <w:rFonts w:ascii="微软雅黑" w:hAnsi="微软雅黑" w:eastAsia="微软雅黑"/>
          <w:sz w:val="28"/>
        </w:rPr>
        <w:t>正确答案: C(对)</w:t>
      </w:r>
    </w:p>
    <w:p w14:paraId="0AD8D5B5">
      <w:r>
        <w:rPr>
          <w:rFonts w:ascii="微软雅黑" w:hAnsi="微软雅黑" w:eastAsia="微软雅黑"/>
          <w:sz w:val="28"/>
        </w:rPr>
        <w:t>103. 以下哪个选项不是数据指标体系的作用？（ ）(3分)</w:t>
      </w:r>
    </w:p>
    <w:p w14:paraId="4E67F423">
      <w:pPr>
        <w:pStyle w:val="16"/>
      </w:pPr>
      <w:r>
        <w:rPr>
          <w:rFonts w:ascii="微软雅黑" w:hAnsi="微软雅黑" w:eastAsia="微软雅黑"/>
          <w:sz w:val="28"/>
        </w:rPr>
        <w:t>A.监控进度</w:t>
      </w:r>
    </w:p>
    <w:p w14:paraId="27B38650">
      <w:pPr>
        <w:pStyle w:val="16"/>
      </w:pPr>
      <w:r>
        <w:rPr>
          <w:rFonts w:ascii="微软雅黑" w:hAnsi="微软雅黑" w:eastAsia="微软雅黑"/>
          <w:sz w:val="28"/>
        </w:rPr>
        <w:t>B.判断好坏</w:t>
      </w:r>
    </w:p>
    <w:p w14:paraId="497FEC7E">
      <w:pPr>
        <w:pStyle w:val="16"/>
      </w:pPr>
      <w:r>
        <w:rPr>
          <w:rFonts w:ascii="微软雅黑" w:hAnsi="微软雅黑" w:eastAsia="微软雅黑"/>
          <w:sz w:val="28"/>
        </w:rPr>
        <w:t>C.娱乐消遣</w:t>
      </w:r>
    </w:p>
    <w:p w14:paraId="4E3FE1BA">
      <w:pPr>
        <w:pStyle w:val="16"/>
      </w:pPr>
      <w:r>
        <w:rPr>
          <w:rFonts w:ascii="微软雅黑" w:hAnsi="微软雅黑" w:eastAsia="微软雅黑"/>
          <w:sz w:val="28"/>
        </w:rPr>
        <w:t>D.预测未来</w:t>
      </w:r>
    </w:p>
    <w:p w14:paraId="3FA767AF">
      <w:pPr>
        <w:pStyle w:val="156"/>
      </w:pPr>
      <w:r>
        <w:rPr>
          <w:rFonts w:ascii="微软雅黑" w:hAnsi="微软雅黑" w:eastAsia="微软雅黑"/>
          <w:sz w:val="28"/>
        </w:rPr>
        <w:t>正确答案: C(对)</w:t>
      </w:r>
    </w:p>
    <w:p w14:paraId="1EAA2E45">
      <w:r>
        <w:rPr>
          <w:rFonts w:ascii="微软雅黑" w:hAnsi="微软雅黑" w:eastAsia="微软雅黑"/>
          <w:sz w:val="28"/>
        </w:rPr>
        <w:t>104. 以下哪个选项是趋势思维的体现？（ ）(3分)</w:t>
      </w:r>
    </w:p>
    <w:p w14:paraId="035DA2F5">
      <w:pPr>
        <w:pStyle w:val="16"/>
      </w:pPr>
      <w:r>
        <w:rPr>
          <w:rFonts w:ascii="微软雅黑" w:hAnsi="微软雅黑" w:eastAsia="微软雅黑"/>
          <w:sz w:val="28"/>
        </w:rPr>
        <w:t>A.观察数据随时间变化的趋势</w:t>
      </w:r>
    </w:p>
    <w:p w14:paraId="5FF6ACEE">
      <w:pPr>
        <w:pStyle w:val="16"/>
      </w:pPr>
      <w:r>
        <w:rPr>
          <w:rFonts w:ascii="微软雅黑" w:hAnsi="微软雅黑" w:eastAsia="微软雅黑"/>
          <w:sz w:val="28"/>
        </w:rPr>
        <w:t>B.只关注数据的当前值</w:t>
      </w:r>
    </w:p>
    <w:p w14:paraId="3895D3B6">
      <w:pPr>
        <w:pStyle w:val="16"/>
      </w:pPr>
      <w:r>
        <w:rPr>
          <w:rFonts w:ascii="微软雅黑" w:hAnsi="微软雅黑" w:eastAsia="微软雅黑"/>
          <w:sz w:val="28"/>
        </w:rPr>
        <w:t>C.忽略数据的时间属性</w:t>
      </w:r>
    </w:p>
    <w:p w14:paraId="034DF812">
      <w:pPr>
        <w:pStyle w:val="16"/>
      </w:pPr>
      <w:r>
        <w:rPr>
          <w:rFonts w:ascii="微软雅黑" w:hAnsi="微软雅黑" w:eastAsia="微软雅黑"/>
          <w:sz w:val="28"/>
        </w:rPr>
        <w:t>D.所有选项</w:t>
      </w:r>
    </w:p>
    <w:p w14:paraId="3A1EDC4D">
      <w:pPr>
        <w:pStyle w:val="156"/>
      </w:pPr>
      <w:r>
        <w:rPr>
          <w:rFonts w:ascii="微软雅黑" w:hAnsi="微软雅黑" w:eastAsia="微软雅黑"/>
          <w:sz w:val="28"/>
        </w:rPr>
        <w:t>正确答案: A(对)</w:t>
      </w:r>
    </w:p>
    <w:p w14:paraId="17392CF0">
      <w:r>
        <w:rPr>
          <w:rFonts w:ascii="微软雅黑" w:hAnsi="微软雅黑" w:eastAsia="微软雅黑"/>
          <w:sz w:val="28"/>
        </w:rPr>
        <w:t>105. 以下哪个选项是结构思维的体现？（ ）(3分)</w:t>
      </w:r>
    </w:p>
    <w:p w14:paraId="713DE9E7">
      <w:pPr>
        <w:pStyle w:val="16"/>
      </w:pPr>
      <w:r>
        <w:rPr>
          <w:rFonts w:ascii="微软雅黑" w:hAnsi="微软雅黑" w:eastAsia="微软雅黑"/>
          <w:sz w:val="28"/>
        </w:rPr>
        <w:t>A.观察数据内部结构</w:t>
      </w:r>
    </w:p>
    <w:p w14:paraId="71E9D3FA">
      <w:pPr>
        <w:pStyle w:val="16"/>
      </w:pPr>
      <w:r>
        <w:rPr>
          <w:rFonts w:ascii="微软雅黑" w:hAnsi="微软雅黑" w:eastAsia="微软雅黑"/>
          <w:sz w:val="28"/>
        </w:rPr>
        <w:t>B.只关注数据的整体</w:t>
      </w:r>
    </w:p>
    <w:p w14:paraId="68726617">
      <w:pPr>
        <w:pStyle w:val="16"/>
      </w:pPr>
      <w:r>
        <w:rPr>
          <w:rFonts w:ascii="微软雅黑" w:hAnsi="微软雅黑" w:eastAsia="微软雅黑"/>
          <w:sz w:val="28"/>
        </w:rPr>
        <w:t>C.忽略数据的内部差异</w:t>
      </w:r>
    </w:p>
    <w:p w14:paraId="57193982">
      <w:pPr>
        <w:pStyle w:val="16"/>
      </w:pPr>
      <w:r>
        <w:rPr>
          <w:rFonts w:ascii="微软雅黑" w:hAnsi="微软雅黑" w:eastAsia="微软雅黑"/>
          <w:sz w:val="28"/>
        </w:rPr>
        <w:t>D.所有选项</w:t>
      </w:r>
    </w:p>
    <w:p w14:paraId="0B50712E">
      <w:pPr>
        <w:pStyle w:val="156"/>
      </w:pPr>
      <w:r>
        <w:rPr>
          <w:rFonts w:ascii="微软雅黑" w:hAnsi="微软雅黑" w:eastAsia="微软雅黑"/>
          <w:sz w:val="28"/>
        </w:rPr>
        <w:t>正确答案: A(对)</w:t>
      </w:r>
    </w:p>
    <w:p w14:paraId="77FE7B5A">
      <w:r>
        <w:rPr>
          <w:rFonts w:ascii="微软雅黑" w:hAnsi="微软雅黑" w:eastAsia="微软雅黑"/>
          <w:sz w:val="28"/>
        </w:rPr>
        <w:t>106. 以下哪个选项不是量化描述的方式？（ ）(3分)</w:t>
      </w:r>
    </w:p>
    <w:p w14:paraId="735ED214">
      <w:pPr>
        <w:pStyle w:val="16"/>
      </w:pPr>
      <w:r>
        <w:rPr>
          <w:rFonts w:ascii="微软雅黑" w:hAnsi="微软雅黑" w:eastAsia="微软雅黑"/>
          <w:sz w:val="28"/>
        </w:rPr>
        <w:t>A.测量</w:t>
      </w:r>
    </w:p>
    <w:p w14:paraId="2F25C90E">
      <w:pPr>
        <w:pStyle w:val="16"/>
      </w:pPr>
      <w:r>
        <w:rPr>
          <w:rFonts w:ascii="微软雅黑" w:hAnsi="微软雅黑" w:eastAsia="微软雅黑"/>
          <w:sz w:val="28"/>
        </w:rPr>
        <w:t>B.计数</w:t>
      </w:r>
    </w:p>
    <w:p w14:paraId="729FF5BA">
      <w:pPr>
        <w:pStyle w:val="16"/>
      </w:pPr>
      <w:r>
        <w:rPr>
          <w:rFonts w:ascii="微软雅黑" w:hAnsi="微软雅黑" w:eastAsia="微软雅黑"/>
          <w:sz w:val="28"/>
        </w:rPr>
        <w:t>C.排序</w:t>
      </w:r>
    </w:p>
    <w:p w14:paraId="6450319F">
      <w:pPr>
        <w:pStyle w:val="16"/>
      </w:pPr>
      <w:r>
        <w:rPr>
          <w:rFonts w:ascii="微软雅黑" w:hAnsi="微软雅黑" w:eastAsia="微软雅黑"/>
          <w:sz w:val="28"/>
        </w:rPr>
        <w:t>D.猜测</w:t>
      </w:r>
    </w:p>
    <w:p w14:paraId="75041CCB">
      <w:pPr>
        <w:pStyle w:val="156"/>
      </w:pPr>
      <w:r>
        <w:rPr>
          <w:rFonts w:ascii="微软雅黑" w:hAnsi="微软雅黑" w:eastAsia="微软雅黑"/>
          <w:sz w:val="28"/>
        </w:rPr>
        <w:t>正确答案: D(对)</w:t>
      </w:r>
    </w:p>
    <w:p w14:paraId="5FA1231D">
      <w:r>
        <w:rPr>
          <w:rFonts w:ascii="微软雅黑" w:hAnsi="微软雅黑" w:eastAsia="微软雅黑"/>
          <w:sz w:val="28"/>
        </w:rPr>
        <w:t>107. 因为春夏秋冬四季变化，而产生的指标变化，常被称为（ ）。(3分)</w:t>
      </w:r>
    </w:p>
    <w:p w14:paraId="69DDBFE5">
      <w:pPr>
        <w:pStyle w:val="16"/>
      </w:pPr>
      <w:r>
        <w:rPr>
          <w:rFonts w:ascii="微软雅黑" w:hAnsi="微软雅黑" w:eastAsia="微软雅黑"/>
          <w:sz w:val="28"/>
        </w:rPr>
        <w:t>A.自然周期</w:t>
      </w:r>
    </w:p>
    <w:p w14:paraId="76F238D1">
      <w:pPr>
        <w:pStyle w:val="16"/>
      </w:pPr>
      <w:r>
        <w:rPr>
          <w:rFonts w:ascii="微软雅黑" w:hAnsi="微软雅黑" w:eastAsia="微软雅黑"/>
          <w:sz w:val="28"/>
        </w:rPr>
        <w:t>B.生命周期</w:t>
      </w:r>
    </w:p>
    <w:p w14:paraId="534FDF23">
      <w:pPr>
        <w:pStyle w:val="16"/>
      </w:pPr>
      <w:r>
        <w:rPr>
          <w:rFonts w:ascii="微软雅黑" w:hAnsi="微软雅黑" w:eastAsia="微软雅黑"/>
          <w:sz w:val="28"/>
        </w:rPr>
        <w:t>C.人工干涉周期</w:t>
      </w:r>
    </w:p>
    <w:p w14:paraId="2F2D8D20">
      <w:pPr>
        <w:pStyle w:val="16"/>
      </w:pPr>
      <w:r>
        <w:rPr>
          <w:rFonts w:ascii="微软雅黑" w:hAnsi="微软雅黑" w:eastAsia="微软雅黑"/>
          <w:sz w:val="28"/>
        </w:rPr>
        <w:t>D.经济周期</w:t>
      </w:r>
    </w:p>
    <w:p w14:paraId="04352D13">
      <w:pPr>
        <w:pStyle w:val="156"/>
      </w:pPr>
      <w:r>
        <w:rPr>
          <w:rFonts w:ascii="微软雅黑" w:hAnsi="微软雅黑" w:eastAsia="微软雅黑"/>
          <w:sz w:val="28"/>
        </w:rPr>
        <w:t>正确答案: A(对)</w:t>
      </w:r>
    </w:p>
    <w:p w14:paraId="3D5D1F3E">
      <w:r>
        <w:rPr>
          <w:rFonts w:ascii="微软雅黑" w:hAnsi="微软雅黑" w:eastAsia="微软雅黑"/>
          <w:sz w:val="28"/>
        </w:rPr>
        <w:t>108. 数据标准的业务属性不包括？(20分)</w:t>
      </w:r>
    </w:p>
    <w:p w14:paraId="4205AA31">
      <w:pPr>
        <w:pStyle w:val="16"/>
      </w:pPr>
      <w:r>
        <w:rPr>
          <w:rFonts w:ascii="微软雅黑" w:hAnsi="微软雅黑" w:eastAsia="微软雅黑"/>
          <w:sz w:val="28"/>
        </w:rPr>
        <w:t>A.中文名称</w:t>
      </w:r>
    </w:p>
    <w:p w14:paraId="425C4EE9">
      <w:pPr>
        <w:pStyle w:val="16"/>
      </w:pPr>
      <w:r>
        <w:rPr>
          <w:rFonts w:ascii="微软雅黑" w:hAnsi="微软雅黑" w:eastAsia="微软雅黑"/>
          <w:sz w:val="28"/>
        </w:rPr>
        <w:t>B.业务定义</w:t>
      </w:r>
    </w:p>
    <w:p w14:paraId="252E146A">
      <w:pPr>
        <w:pStyle w:val="16"/>
      </w:pPr>
      <w:r>
        <w:rPr>
          <w:rFonts w:ascii="微软雅黑" w:hAnsi="微软雅黑" w:eastAsia="微软雅黑"/>
          <w:sz w:val="28"/>
        </w:rPr>
        <w:t>C.业务规则</w:t>
      </w:r>
    </w:p>
    <w:p w14:paraId="5E5BEF22">
      <w:pPr>
        <w:pStyle w:val="16"/>
      </w:pPr>
      <w:r>
        <w:rPr>
          <w:rFonts w:ascii="微软雅黑" w:hAnsi="微软雅黑" w:eastAsia="微软雅黑"/>
          <w:sz w:val="28"/>
        </w:rPr>
        <w:t>D.数据定义部门</w:t>
      </w:r>
    </w:p>
    <w:p w14:paraId="45EC480D">
      <w:pPr>
        <w:pStyle w:val="156"/>
      </w:pPr>
      <w:r>
        <w:rPr>
          <w:rFonts w:ascii="微软雅黑" w:hAnsi="微软雅黑" w:eastAsia="微软雅黑"/>
          <w:sz w:val="28"/>
        </w:rPr>
        <w:t>正确答案: D(对)</w:t>
      </w:r>
    </w:p>
    <w:p w14:paraId="265A464A">
      <w:r>
        <w:rPr>
          <w:rFonts w:ascii="微软雅黑" w:hAnsi="微软雅黑" w:eastAsia="微软雅黑"/>
          <w:sz w:val="28"/>
        </w:rPr>
        <w:t>109. 智能模型分析平台的核心能力是什么？(20分)</w:t>
      </w:r>
    </w:p>
    <w:p w14:paraId="667F8A5C">
      <w:pPr>
        <w:pStyle w:val="16"/>
      </w:pPr>
      <w:r>
        <w:rPr>
          <w:rFonts w:ascii="微软雅黑" w:hAnsi="微软雅黑" w:eastAsia="微软雅黑"/>
          <w:sz w:val="28"/>
        </w:rPr>
        <w:t>A.提供一站式建模服务</w:t>
      </w:r>
    </w:p>
    <w:p w14:paraId="3BFBF075">
      <w:pPr>
        <w:pStyle w:val="16"/>
      </w:pPr>
      <w:r>
        <w:rPr>
          <w:rFonts w:ascii="微软雅黑" w:hAnsi="微软雅黑" w:eastAsia="微软雅黑"/>
          <w:sz w:val="28"/>
        </w:rPr>
        <w:t>B.实现AI建模应用和服务一体化</w:t>
      </w:r>
    </w:p>
    <w:p w14:paraId="2917233F">
      <w:pPr>
        <w:pStyle w:val="16"/>
      </w:pPr>
      <w:r>
        <w:rPr>
          <w:rFonts w:ascii="微软雅黑" w:hAnsi="微软雅黑" w:eastAsia="微软雅黑"/>
          <w:sz w:val="28"/>
        </w:rPr>
        <w:t>C.支持模型的自学习和自迭代</w:t>
      </w:r>
    </w:p>
    <w:p w14:paraId="2DB8EEEC">
      <w:pPr>
        <w:pStyle w:val="16"/>
      </w:pPr>
      <w:r>
        <w:rPr>
          <w:rFonts w:ascii="微软雅黑" w:hAnsi="微软雅黑" w:eastAsia="微软雅黑"/>
          <w:sz w:val="28"/>
        </w:rPr>
        <w:t>D.以上都是</w:t>
      </w:r>
    </w:p>
    <w:p w14:paraId="0041237F">
      <w:pPr>
        <w:pStyle w:val="156"/>
      </w:pPr>
      <w:r>
        <w:rPr>
          <w:rFonts w:ascii="微软雅黑" w:hAnsi="微软雅黑" w:eastAsia="微软雅黑"/>
          <w:sz w:val="28"/>
        </w:rPr>
        <w:t>正确答案: D(对)</w:t>
      </w:r>
    </w:p>
    <w:p w14:paraId="5D8F7FB3">
      <w:r>
        <w:rPr>
          <w:rFonts w:ascii="微软雅黑" w:hAnsi="微软雅黑" w:eastAsia="微软雅黑"/>
          <w:sz w:val="28"/>
        </w:rPr>
        <w:t>110. 建模数据集和预测数据集的主要区别是什么？(20分)</w:t>
      </w:r>
    </w:p>
    <w:p w14:paraId="07E222CD">
      <w:pPr>
        <w:pStyle w:val="16"/>
      </w:pPr>
      <w:r>
        <w:rPr>
          <w:rFonts w:ascii="微软雅黑" w:hAnsi="微软雅黑" w:eastAsia="微软雅黑"/>
          <w:sz w:val="28"/>
        </w:rPr>
        <w:t>A.建模数据集包含目标变量的值，预测数据集不包含</w:t>
      </w:r>
    </w:p>
    <w:p w14:paraId="2C473F6A">
      <w:pPr>
        <w:pStyle w:val="16"/>
      </w:pPr>
      <w:r>
        <w:rPr>
          <w:rFonts w:ascii="微软雅黑" w:hAnsi="微软雅黑" w:eastAsia="微软雅黑"/>
          <w:sz w:val="28"/>
        </w:rPr>
        <w:t>B.建模数据集用于训练模型，预测数据集用于验证模型</w:t>
      </w:r>
    </w:p>
    <w:p w14:paraId="28A1F1E9">
      <w:pPr>
        <w:pStyle w:val="16"/>
      </w:pPr>
      <w:r>
        <w:rPr>
          <w:rFonts w:ascii="微软雅黑" w:hAnsi="微软雅黑" w:eastAsia="微软雅黑"/>
          <w:sz w:val="28"/>
        </w:rPr>
        <w:t>C.建模数据集是二维数据表格，预测数据集是三维数据表格</w:t>
      </w:r>
    </w:p>
    <w:p w14:paraId="22901391">
      <w:pPr>
        <w:pStyle w:val="16"/>
      </w:pPr>
      <w:r>
        <w:rPr>
          <w:rFonts w:ascii="微软雅黑" w:hAnsi="微软雅黑" w:eastAsia="微软雅黑"/>
          <w:sz w:val="28"/>
        </w:rPr>
        <w:t>D.建模数据集用于特征提取，预测数据集用于模型部署</w:t>
      </w:r>
    </w:p>
    <w:p w14:paraId="6EBF68DF">
      <w:pPr>
        <w:pStyle w:val="156"/>
      </w:pPr>
      <w:r>
        <w:rPr>
          <w:rFonts w:ascii="微软雅黑" w:hAnsi="微软雅黑" w:eastAsia="微软雅黑"/>
          <w:sz w:val="28"/>
        </w:rPr>
        <w:t>正确答案: A(对)</w:t>
      </w:r>
    </w:p>
    <w:p w14:paraId="78F28DDC">
      <w:r>
        <w:rPr>
          <w:rFonts w:ascii="微软雅黑" w:hAnsi="微软雅黑" w:eastAsia="微软雅黑"/>
          <w:sz w:val="28"/>
        </w:rPr>
        <w:t>111. 数据挖掘的四个步骤中，第一步是什么？(20分)</w:t>
      </w:r>
    </w:p>
    <w:p w14:paraId="1A560B31">
      <w:pPr>
        <w:pStyle w:val="16"/>
      </w:pPr>
      <w:r>
        <w:rPr>
          <w:rFonts w:ascii="微软雅黑" w:hAnsi="微软雅黑" w:eastAsia="微软雅黑"/>
          <w:sz w:val="28"/>
        </w:rPr>
        <w:t>A.提取数据</w:t>
      </w:r>
    </w:p>
    <w:p w14:paraId="636174B0">
      <w:pPr>
        <w:pStyle w:val="16"/>
      </w:pPr>
      <w:r>
        <w:rPr>
          <w:rFonts w:ascii="微软雅黑" w:hAnsi="微软雅黑" w:eastAsia="微软雅黑"/>
          <w:sz w:val="28"/>
        </w:rPr>
        <w:t>B.确定目标</w:t>
      </w:r>
    </w:p>
    <w:p w14:paraId="02B6F742">
      <w:pPr>
        <w:pStyle w:val="16"/>
      </w:pPr>
      <w:r>
        <w:rPr>
          <w:rFonts w:ascii="微软雅黑" w:hAnsi="微软雅黑" w:eastAsia="微软雅黑"/>
          <w:sz w:val="28"/>
        </w:rPr>
        <w:t>C.建立模型</w:t>
      </w:r>
    </w:p>
    <w:p w14:paraId="174DF47B">
      <w:pPr>
        <w:pStyle w:val="16"/>
      </w:pPr>
      <w:r>
        <w:rPr>
          <w:rFonts w:ascii="微软雅黑" w:hAnsi="微软雅黑" w:eastAsia="微软雅黑"/>
          <w:sz w:val="28"/>
        </w:rPr>
        <w:t>D.预测应用</w:t>
      </w:r>
    </w:p>
    <w:p w14:paraId="40CF5130">
      <w:pPr>
        <w:pStyle w:val="156"/>
      </w:pPr>
      <w:r>
        <w:rPr>
          <w:rFonts w:ascii="微软雅黑" w:hAnsi="微软雅黑" w:eastAsia="微软雅黑"/>
          <w:sz w:val="28"/>
        </w:rPr>
        <w:t>正确答案: B(对)</w:t>
      </w:r>
    </w:p>
    <w:p w14:paraId="52835B9A">
      <w:r>
        <w:rPr>
          <w:rFonts w:ascii="微软雅黑" w:hAnsi="微软雅黑" w:eastAsia="微软雅黑"/>
          <w:sz w:val="28"/>
        </w:rPr>
        <w:t>112. 智能模型分析平台的主要功能是什么？(20分)</w:t>
      </w:r>
    </w:p>
    <w:p w14:paraId="39F1960E">
      <w:pPr>
        <w:pStyle w:val="16"/>
      </w:pPr>
      <w:r>
        <w:rPr>
          <w:rFonts w:ascii="微软雅黑" w:hAnsi="微软雅黑" w:eastAsia="微软雅黑"/>
          <w:sz w:val="28"/>
        </w:rPr>
        <w:t>A.支持机器学习模型的建设和管理</w:t>
      </w:r>
    </w:p>
    <w:p w14:paraId="3D51D406">
      <w:pPr>
        <w:pStyle w:val="16"/>
      </w:pPr>
      <w:r>
        <w:rPr>
          <w:rFonts w:ascii="微软雅黑" w:hAnsi="微软雅黑" w:eastAsia="微软雅黑"/>
          <w:sz w:val="28"/>
        </w:rPr>
        <w:t>B.提供数据分析服务</w:t>
      </w:r>
    </w:p>
    <w:p w14:paraId="7A835DE3">
      <w:pPr>
        <w:pStyle w:val="16"/>
      </w:pPr>
      <w:r>
        <w:rPr>
          <w:rFonts w:ascii="微软雅黑" w:hAnsi="微软雅黑" w:eastAsia="微软雅黑"/>
          <w:sz w:val="28"/>
        </w:rPr>
        <w:t>C.进行数据清洗</w:t>
      </w:r>
    </w:p>
    <w:p w14:paraId="1E51A7BE">
      <w:pPr>
        <w:pStyle w:val="16"/>
      </w:pPr>
      <w:r>
        <w:rPr>
          <w:rFonts w:ascii="微软雅黑" w:hAnsi="微软雅黑" w:eastAsia="微软雅黑"/>
          <w:sz w:val="28"/>
        </w:rPr>
        <w:t>D.以上都不是</w:t>
      </w:r>
    </w:p>
    <w:p w14:paraId="4CFF2FB6">
      <w:pPr>
        <w:pStyle w:val="156"/>
      </w:pPr>
      <w:r>
        <w:rPr>
          <w:rFonts w:ascii="微软雅黑" w:hAnsi="微软雅黑" w:eastAsia="微软雅黑"/>
          <w:sz w:val="28"/>
        </w:rPr>
        <w:t>正确答案: A(对)</w:t>
      </w:r>
    </w:p>
    <w:p w14:paraId="62F0D310">
      <w:r>
        <w:rPr>
          <w:rFonts w:ascii="微软雅黑" w:hAnsi="微软雅黑" w:eastAsia="微软雅黑"/>
          <w:sz w:val="28"/>
        </w:rPr>
        <w:t>113. 自动化建模方式的特点是什么？(20分)</w:t>
      </w:r>
    </w:p>
    <w:p w14:paraId="70A002B2">
      <w:pPr>
        <w:pStyle w:val="16"/>
      </w:pPr>
      <w:r>
        <w:rPr>
          <w:rFonts w:ascii="微软雅黑" w:hAnsi="微软雅黑" w:eastAsia="微软雅黑"/>
          <w:sz w:val="28"/>
        </w:rPr>
        <w:t>A.需要编写代码</w:t>
      </w:r>
    </w:p>
    <w:p w14:paraId="468C4A84">
      <w:pPr>
        <w:pStyle w:val="16"/>
      </w:pPr>
      <w:r>
        <w:rPr>
          <w:rFonts w:ascii="微软雅黑" w:hAnsi="微软雅黑" w:eastAsia="微软雅黑"/>
          <w:sz w:val="28"/>
        </w:rPr>
        <w:t>B.适合无代码经验的人员</w:t>
      </w:r>
    </w:p>
    <w:p w14:paraId="7535ADB8">
      <w:pPr>
        <w:pStyle w:val="16"/>
      </w:pPr>
      <w:r>
        <w:rPr>
          <w:rFonts w:ascii="微软雅黑" w:hAnsi="微软雅黑" w:eastAsia="微软雅黑"/>
          <w:sz w:val="28"/>
        </w:rPr>
        <w:t>C.需要手动配置参数</w:t>
      </w:r>
    </w:p>
    <w:p w14:paraId="5E269BA7">
      <w:pPr>
        <w:pStyle w:val="16"/>
      </w:pPr>
      <w:r>
        <w:rPr>
          <w:rFonts w:ascii="微软雅黑" w:hAnsi="微软雅黑" w:eastAsia="微软雅黑"/>
          <w:sz w:val="28"/>
        </w:rPr>
        <w:t>D.适合复杂建模需求</w:t>
      </w:r>
    </w:p>
    <w:p w14:paraId="26123F6D">
      <w:pPr>
        <w:pStyle w:val="156"/>
      </w:pPr>
      <w:r>
        <w:rPr>
          <w:rFonts w:ascii="微软雅黑" w:hAnsi="微软雅黑" w:eastAsia="微软雅黑"/>
          <w:sz w:val="28"/>
        </w:rPr>
        <w:t>正确答案: B(对)</w:t>
      </w:r>
    </w:p>
    <w:p w14:paraId="27EE0DF4">
      <w:pPr>
        <w:rPr>
          <w:highlight w:val="yellow"/>
        </w:rPr>
      </w:pPr>
      <w:r>
        <w:rPr>
          <w:rFonts w:ascii="微软雅黑" w:hAnsi="微软雅黑" w:eastAsia="微软雅黑"/>
          <w:sz w:val="28"/>
          <w:highlight w:val="yellow"/>
        </w:rPr>
        <w:t>114. EDM 中的数据结构主要描述？(3分)</w:t>
      </w:r>
    </w:p>
    <w:p w14:paraId="744FE145">
      <w:pPr>
        <w:pStyle w:val="16"/>
        <w:rPr>
          <w:highlight w:val="yellow"/>
        </w:rPr>
      </w:pPr>
      <w:r>
        <w:rPr>
          <w:rFonts w:ascii="微软雅黑" w:hAnsi="微软雅黑" w:eastAsia="微软雅黑"/>
          <w:sz w:val="28"/>
          <w:highlight w:val="yellow"/>
        </w:rPr>
        <w:t>A.数据的操作类型和操作方式</w:t>
      </w:r>
    </w:p>
    <w:p w14:paraId="5F635AC9">
      <w:pPr>
        <w:pStyle w:val="16"/>
        <w:rPr>
          <w:highlight w:val="yellow"/>
        </w:rPr>
      </w:pPr>
      <w:r>
        <w:rPr>
          <w:rFonts w:ascii="微软雅黑" w:hAnsi="微软雅黑" w:eastAsia="微软雅黑"/>
          <w:sz w:val="28"/>
          <w:highlight w:val="yellow"/>
        </w:rPr>
        <w:t>B.数据的类型、内容、性质以及数据间的联系等</w:t>
      </w:r>
    </w:p>
    <w:p w14:paraId="20E3F1AE">
      <w:pPr>
        <w:pStyle w:val="16"/>
        <w:rPr>
          <w:highlight w:val="yellow"/>
        </w:rPr>
      </w:pPr>
      <w:r>
        <w:rPr>
          <w:rFonts w:ascii="微软雅黑" w:hAnsi="微软雅黑" w:eastAsia="微软雅黑"/>
          <w:sz w:val="28"/>
          <w:highlight w:val="yellow"/>
        </w:rPr>
        <w:t>C.数据结构内数据间的语法、词义联系等</w:t>
      </w:r>
    </w:p>
    <w:p w14:paraId="774D3DE0">
      <w:pPr>
        <w:pStyle w:val="16"/>
        <w:rPr>
          <w:highlight w:val="yellow"/>
        </w:rPr>
      </w:pPr>
      <w:r>
        <w:rPr>
          <w:rFonts w:ascii="微软雅黑" w:hAnsi="微软雅黑" w:eastAsia="微软雅黑"/>
          <w:sz w:val="28"/>
          <w:highlight w:val="yellow"/>
        </w:rPr>
        <w:t>D.数据的动态变化规则</w:t>
      </w:r>
    </w:p>
    <w:p w14:paraId="46CD45F8">
      <w:pPr>
        <w:pStyle w:val="156"/>
        <w:rPr>
          <w:highlight w:val="yellow"/>
        </w:rPr>
      </w:pPr>
      <w:r>
        <w:rPr>
          <w:rFonts w:ascii="微软雅黑" w:hAnsi="微软雅黑" w:eastAsia="微软雅黑"/>
          <w:sz w:val="28"/>
          <w:highlight w:val="yellow"/>
        </w:rPr>
        <w:t>正确答案: B(对)</w:t>
      </w:r>
    </w:p>
    <w:p w14:paraId="7BFA0A2A">
      <w:r>
        <w:rPr>
          <w:rFonts w:ascii="微软雅黑" w:hAnsi="微软雅黑" w:eastAsia="微软雅黑"/>
          <w:sz w:val="28"/>
        </w:rPr>
        <w:t>115. 银行 1.0 时代的主要业务形态是？(3分)</w:t>
      </w:r>
    </w:p>
    <w:p w14:paraId="55081642">
      <w:pPr>
        <w:pStyle w:val="16"/>
      </w:pPr>
      <w:r>
        <w:rPr>
          <w:rFonts w:ascii="微软雅黑" w:hAnsi="微软雅黑" w:eastAsia="微软雅黑"/>
          <w:sz w:val="28"/>
        </w:rPr>
        <w:t>A.智能客服</w:t>
      </w:r>
    </w:p>
    <w:p w14:paraId="20DDF1F9">
      <w:pPr>
        <w:pStyle w:val="16"/>
      </w:pPr>
      <w:r>
        <w:rPr>
          <w:rFonts w:ascii="微软雅黑" w:hAnsi="微软雅黑" w:eastAsia="微软雅黑"/>
          <w:sz w:val="28"/>
        </w:rPr>
        <w:t>B.以银行物理网点为基础的银行业务形态</w:t>
      </w:r>
    </w:p>
    <w:p w14:paraId="53CC23E4">
      <w:pPr>
        <w:pStyle w:val="16"/>
      </w:pPr>
      <w:r>
        <w:rPr>
          <w:rFonts w:ascii="微软雅黑" w:hAnsi="微软雅黑" w:eastAsia="微软雅黑"/>
          <w:sz w:val="28"/>
        </w:rPr>
        <w:t>C.移动钱包</w:t>
      </w:r>
    </w:p>
    <w:p w14:paraId="52F7BE5A">
      <w:pPr>
        <w:pStyle w:val="16"/>
      </w:pPr>
      <w:r>
        <w:rPr>
          <w:rFonts w:ascii="微软雅黑" w:hAnsi="微软雅黑" w:eastAsia="微软雅黑"/>
          <w:sz w:val="28"/>
        </w:rPr>
        <w:t>D.开放银行</w:t>
      </w:r>
    </w:p>
    <w:p w14:paraId="60CE7B56">
      <w:pPr>
        <w:pStyle w:val="156"/>
      </w:pPr>
      <w:r>
        <w:rPr>
          <w:rFonts w:ascii="微软雅黑" w:hAnsi="微软雅黑" w:eastAsia="微软雅黑"/>
          <w:sz w:val="28"/>
        </w:rPr>
        <w:t>正确答案: B(对)</w:t>
      </w:r>
    </w:p>
    <w:p w14:paraId="0A728612">
      <w:r>
        <w:rPr>
          <w:rFonts w:ascii="微软雅黑" w:hAnsi="微软雅黑" w:eastAsia="微软雅黑"/>
          <w:sz w:val="28"/>
        </w:rPr>
        <w:t>116. 信用卡申请评分模型建立流程中，哪个步骤用于优化模型？(3分)</w:t>
      </w:r>
    </w:p>
    <w:p w14:paraId="277AD05A">
      <w:pPr>
        <w:pStyle w:val="16"/>
      </w:pPr>
      <w:r>
        <w:rPr>
          <w:rFonts w:ascii="微软雅黑" w:hAnsi="微软雅黑" w:eastAsia="微软雅黑"/>
          <w:sz w:val="28"/>
        </w:rPr>
        <w:t>A.数据预处理</w:t>
      </w:r>
    </w:p>
    <w:p w14:paraId="137FC0E4">
      <w:pPr>
        <w:pStyle w:val="16"/>
      </w:pPr>
      <w:r>
        <w:rPr>
          <w:rFonts w:ascii="微软雅黑" w:hAnsi="微软雅黑" w:eastAsia="微软雅黑"/>
          <w:sz w:val="28"/>
        </w:rPr>
        <w:t>B.建模</w:t>
      </w:r>
    </w:p>
    <w:p w14:paraId="3C045206">
      <w:pPr>
        <w:pStyle w:val="16"/>
      </w:pPr>
      <w:r>
        <w:rPr>
          <w:rFonts w:ascii="微软雅黑" w:hAnsi="微软雅黑" w:eastAsia="微软雅黑"/>
          <w:sz w:val="28"/>
        </w:rPr>
        <w:t>C.验证</w:t>
      </w:r>
    </w:p>
    <w:p w14:paraId="2AFD02EC">
      <w:pPr>
        <w:pStyle w:val="16"/>
      </w:pPr>
      <w:r>
        <w:rPr>
          <w:rFonts w:ascii="微软雅黑" w:hAnsi="微软雅黑" w:eastAsia="微软雅黑"/>
          <w:sz w:val="28"/>
        </w:rPr>
        <w:t>D.评估模型</w:t>
      </w:r>
    </w:p>
    <w:p w14:paraId="1766DC05">
      <w:pPr>
        <w:pStyle w:val="156"/>
      </w:pPr>
      <w:r>
        <w:rPr>
          <w:rFonts w:ascii="微软雅黑" w:hAnsi="微软雅黑" w:eastAsia="微软雅黑"/>
          <w:sz w:val="28"/>
        </w:rPr>
        <w:t>正确答案: D(对)</w:t>
      </w:r>
    </w:p>
    <w:p w14:paraId="750C974A">
      <w:r>
        <w:rPr>
          <w:rFonts w:ascii="微软雅黑" w:hAnsi="微软雅黑" w:eastAsia="微软雅黑"/>
          <w:sz w:val="28"/>
        </w:rPr>
        <w:t>117. 数据挖掘应用流程中的第一步是？(3分)</w:t>
      </w:r>
    </w:p>
    <w:p w14:paraId="1DDD4F7B">
      <w:pPr>
        <w:pStyle w:val="16"/>
      </w:pPr>
      <w:r>
        <w:rPr>
          <w:rFonts w:ascii="微软雅黑" w:hAnsi="微软雅黑" w:eastAsia="微软雅黑"/>
          <w:sz w:val="28"/>
        </w:rPr>
        <w:t>A.数据理解</w:t>
      </w:r>
    </w:p>
    <w:p w14:paraId="0E2FE739">
      <w:pPr>
        <w:pStyle w:val="16"/>
      </w:pPr>
      <w:r>
        <w:rPr>
          <w:rFonts w:ascii="微软雅黑" w:hAnsi="微软雅黑" w:eastAsia="微软雅黑"/>
          <w:sz w:val="28"/>
        </w:rPr>
        <w:t>B.业务理解</w:t>
      </w:r>
    </w:p>
    <w:p w14:paraId="09D06A26">
      <w:pPr>
        <w:pStyle w:val="16"/>
      </w:pPr>
      <w:r>
        <w:rPr>
          <w:rFonts w:ascii="微软雅黑" w:hAnsi="微软雅黑" w:eastAsia="微软雅黑"/>
          <w:sz w:val="28"/>
        </w:rPr>
        <w:t>C.数据准备</w:t>
      </w:r>
    </w:p>
    <w:p w14:paraId="43B9A1F5">
      <w:pPr>
        <w:pStyle w:val="16"/>
      </w:pPr>
      <w:r>
        <w:rPr>
          <w:rFonts w:ascii="微软雅黑" w:hAnsi="微软雅黑" w:eastAsia="微软雅黑"/>
          <w:sz w:val="28"/>
        </w:rPr>
        <w:t>D.构建模型</w:t>
      </w:r>
    </w:p>
    <w:p w14:paraId="0BBD31DC">
      <w:pPr>
        <w:pStyle w:val="156"/>
      </w:pPr>
      <w:r>
        <w:rPr>
          <w:rFonts w:ascii="微软雅黑" w:hAnsi="微软雅黑" w:eastAsia="微软雅黑"/>
          <w:sz w:val="28"/>
        </w:rPr>
        <w:t>正确答案: B(对)</w:t>
      </w:r>
    </w:p>
    <w:p w14:paraId="1A0A7025">
      <w:pPr>
        <w:rPr>
          <w:highlight w:val="yellow"/>
        </w:rPr>
      </w:pPr>
      <w:r>
        <w:rPr>
          <w:rFonts w:ascii="微软雅黑" w:hAnsi="微软雅黑" w:eastAsia="微软雅黑"/>
          <w:sz w:val="28"/>
          <w:highlight w:val="yellow"/>
        </w:rPr>
        <w:t>118. 银行业常用的九大主题中，用于记录当事人经济业务、要素增减变动情况及其结构的数据的是？(3分)</w:t>
      </w:r>
    </w:p>
    <w:p w14:paraId="4518B154">
      <w:pPr>
        <w:pStyle w:val="16"/>
        <w:rPr>
          <w:highlight w:val="yellow"/>
        </w:rPr>
      </w:pPr>
      <w:r>
        <w:rPr>
          <w:rFonts w:ascii="微软雅黑" w:hAnsi="微软雅黑" w:eastAsia="微软雅黑"/>
          <w:sz w:val="28"/>
          <w:highlight w:val="yellow"/>
        </w:rPr>
        <w:t>A.账户</w:t>
      </w:r>
    </w:p>
    <w:p w14:paraId="39244BDF">
      <w:pPr>
        <w:pStyle w:val="16"/>
        <w:rPr>
          <w:highlight w:val="yellow"/>
        </w:rPr>
      </w:pPr>
      <w:r>
        <w:rPr>
          <w:rFonts w:ascii="微软雅黑" w:hAnsi="微软雅黑" w:eastAsia="微软雅黑"/>
          <w:sz w:val="28"/>
          <w:highlight w:val="yellow"/>
        </w:rPr>
        <w:t>B.资产</w:t>
      </w:r>
    </w:p>
    <w:p w14:paraId="6B31E12D">
      <w:pPr>
        <w:pStyle w:val="16"/>
        <w:rPr>
          <w:highlight w:val="yellow"/>
        </w:rPr>
      </w:pPr>
      <w:r>
        <w:rPr>
          <w:rFonts w:ascii="微软雅黑" w:hAnsi="微软雅黑" w:eastAsia="微软雅黑"/>
          <w:sz w:val="28"/>
          <w:highlight w:val="yellow"/>
        </w:rPr>
        <w:t>C.财务</w:t>
      </w:r>
    </w:p>
    <w:p w14:paraId="36414737">
      <w:pPr>
        <w:pStyle w:val="16"/>
        <w:rPr>
          <w:highlight w:val="yellow"/>
        </w:rPr>
      </w:pPr>
      <w:r>
        <w:rPr>
          <w:rFonts w:ascii="微软雅黑" w:hAnsi="微软雅黑" w:eastAsia="微软雅黑"/>
          <w:sz w:val="28"/>
          <w:highlight w:val="yellow"/>
        </w:rPr>
        <w:t>D.协议</w:t>
      </w:r>
    </w:p>
    <w:p w14:paraId="66288785">
      <w:pPr>
        <w:pStyle w:val="156"/>
        <w:rPr>
          <w:highlight w:val="yellow"/>
        </w:rPr>
      </w:pPr>
      <w:r>
        <w:rPr>
          <w:rFonts w:ascii="微软雅黑" w:hAnsi="微软雅黑" w:eastAsia="微软雅黑"/>
          <w:sz w:val="28"/>
          <w:highlight w:val="yellow"/>
        </w:rPr>
        <w:t>正确答案: A、B、C(对)</w:t>
      </w:r>
    </w:p>
    <w:p w14:paraId="11C2E86E">
      <w:r>
        <w:rPr>
          <w:rFonts w:ascii="微软雅黑" w:hAnsi="微软雅黑" w:eastAsia="微软雅黑"/>
          <w:sz w:val="28"/>
        </w:rPr>
        <w:t>119. 以下哪种数据存储模型适用于小批量的数据处理？(3分)</w:t>
      </w:r>
    </w:p>
    <w:p w14:paraId="0E721ED6">
      <w:pPr>
        <w:pStyle w:val="16"/>
      </w:pPr>
      <w:r>
        <w:rPr>
          <w:rFonts w:ascii="微软雅黑" w:hAnsi="微软雅黑" w:eastAsia="微软雅黑"/>
          <w:sz w:val="28"/>
        </w:rPr>
        <w:t>A.行存储</w:t>
      </w:r>
    </w:p>
    <w:p w14:paraId="0AA94B00">
      <w:pPr>
        <w:pStyle w:val="16"/>
      </w:pPr>
      <w:r>
        <w:rPr>
          <w:rFonts w:ascii="微软雅黑" w:hAnsi="微软雅黑" w:eastAsia="微软雅黑"/>
          <w:sz w:val="28"/>
        </w:rPr>
        <w:t>B.列存储</w:t>
      </w:r>
    </w:p>
    <w:p w14:paraId="4A695B10">
      <w:pPr>
        <w:pStyle w:val="16"/>
      </w:pPr>
      <w:r>
        <w:rPr>
          <w:rFonts w:ascii="微软雅黑" w:hAnsi="微软雅黑" w:eastAsia="微软雅黑"/>
          <w:sz w:val="28"/>
        </w:rPr>
        <w:t>C.键值存储</w:t>
      </w:r>
    </w:p>
    <w:p w14:paraId="5D781A69">
      <w:pPr>
        <w:pStyle w:val="16"/>
      </w:pPr>
      <w:r>
        <w:rPr>
          <w:rFonts w:ascii="微软雅黑" w:hAnsi="微软雅黑" w:eastAsia="微软雅黑"/>
          <w:sz w:val="28"/>
        </w:rPr>
        <w:t>D.文档存储</w:t>
      </w:r>
    </w:p>
    <w:p w14:paraId="6A68AEE6">
      <w:pPr>
        <w:pStyle w:val="156"/>
      </w:pPr>
      <w:r>
        <w:rPr>
          <w:rFonts w:ascii="微软雅黑" w:hAnsi="微软雅黑" w:eastAsia="微软雅黑"/>
          <w:sz w:val="28"/>
        </w:rPr>
        <w:t>正确答案: A(对)</w:t>
      </w:r>
    </w:p>
    <w:p w14:paraId="64E10A68">
      <w:r>
        <w:rPr>
          <w:rFonts w:ascii="微软雅黑" w:hAnsi="微软雅黑" w:eastAsia="微软雅黑"/>
          <w:sz w:val="28"/>
        </w:rPr>
        <w:t>120. DIKW体系指的是什么?(3分)</w:t>
      </w:r>
    </w:p>
    <w:p w14:paraId="5854600E">
      <w:pPr>
        <w:pStyle w:val="16"/>
      </w:pPr>
      <w:r>
        <w:rPr>
          <w:rFonts w:ascii="微软雅黑" w:hAnsi="微软雅黑" w:eastAsia="微软雅黑"/>
          <w:sz w:val="28"/>
        </w:rPr>
        <w:t>A.数据、信息、</w:t>
      </w:r>
      <w:bookmarkStart w:id="0" w:name="_GoBack"/>
      <w:bookmarkEnd w:id="0"/>
      <w:r>
        <w:rPr>
          <w:rFonts w:ascii="微软雅黑" w:hAnsi="微软雅黑" w:eastAsia="微软雅黑"/>
          <w:sz w:val="28"/>
        </w:rPr>
        <w:t>知识、智慧的应用体系</w:t>
      </w:r>
    </w:p>
    <w:p w14:paraId="0F4D8696">
      <w:pPr>
        <w:pStyle w:val="16"/>
      </w:pPr>
      <w:r>
        <w:rPr>
          <w:rFonts w:ascii="微软雅黑" w:hAnsi="微软雅黑" w:eastAsia="微软雅黑"/>
          <w:sz w:val="28"/>
        </w:rPr>
        <w:t>B.数据、信息、知识、智慧的产生体系</w:t>
      </w:r>
    </w:p>
    <w:p w14:paraId="075B0101">
      <w:pPr>
        <w:pStyle w:val="16"/>
      </w:pPr>
      <w:r>
        <w:rPr>
          <w:rFonts w:ascii="微软雅黑" w:hAnsi="微软雅黑" w:eastAsia="微软雅黑"/>
          <w:sz w:val="28"/>
        </w:rPr>
        <w:t>C.数据、信息、知识、智慧的存储体系</w:t>
      </w:r>
    </w:p>
    <w:p w14:paraId="7B28D0A8">
      <w:pPr>
        <w:pStyle w:val="16"/>
      </w:pPr>
      <w:r>
        <w:rPr>
          <w:rFonts w:ascii="微软雅黑" w:hAnsi="微软雅黑" w:eastAsia="微软雅黑"/>
          <w:sz w:val="28"/>
        </w:rPr>
        <w:t>D.数据、信息、知识、智慧的传输体系</w:t>
      </w:r>
    </w:p>
    <w:p w14:paraId="5CAE55E0">
      <w:pPr>
        <w:pStyle w:val="156"/>
      </w:pPr>
      <w:r>
        <w:rPr>
          <w:rFonts w:ascii="微软雅黑" w:hAnsi="微软雅黑" w:eastAsia="微软雅黑"/>
          <w:sz w:val="28"/>
        </w:rPr>
        <w:t>正确答案: A(对)</w:t>
      </w:r>
    </w:p>
    <w:p w14:paraId="7FDE50B3">
      <w:r>
        <w:rPr>
          <w:rFonts w:ascii="微软雅黑" w:hAnsi="微软雅黑" w:eastAsia="微软雅黑"/>
          <w:sz w:val="28"/>
        </w:rPr>
        <w:t>121. 哪种类型的数据不遵循固定的数据格式与长度规范？(3分)</w:t>
      </w:r>
    </w:p>
    <w:p w14:paraId="4BFE784B">
      <w:pPr>
        <w:pStyle w:val="16"/>
      </w:pPr>
      <w:r>
        <w:rPr>
          <w:rFonts w:ascii="微软雅黑" w:hAnsi="微软雅黑" w:eastAsia="微软雅黑"/>
          <w:sz w:val="28"/>
        </w:rPr>
        <w:t>A.结构化数据</w:t>
      </w:r>
    </w:p>
    <w:p w14:paraId="42E501D9">
      <w:pPr>
        <w:pStyle w:val="16"/>
      </w:pPr>
      <w:r>
        <w:rPr>
          <w:rFonts w:ascii="微软雅黑" w:hAnsi="微软雅黑" w:eastAsia="微软雅黑"/>
          <w:sz w:val="28"/>
        </w:rPr>
        <w:t>B.半结构化数据</w:t>
      </w:r>
    </w:p>
    <w:p w14:paraId="35004B04">
      <w:pPr>
        <w:pStyle w:val="16"/>
      </w:pPr>
      <w:r>
        <w:rPr>
          <w:rFonts w:ascii="微软雅黑" w:hAnsi="微软雅黑" w:eastAsia="微软雅黑"/>
          <w:sz w:val="28"/>
        </w:rPr>
        <w:t>C.非结构化数据</w:t>
      </w:r>
    </w:p>
    <w:p w14:paraId="674910DC">
      <w:pPr>
        <w:pStyle w:val="16"/>
      </w:pPr>
      <w:r>
        <w:rPr>
          <w:rFonts w:ascii="微软雅黑" w:hAnsi="微软雅黑" w:eastAsia="微软雅黑"/>
          <w:sz w:val="28"/>
        </w:rPr>
        <w:t>D.所有数据类型</w:t>
      </w:r>
    </w:p>
    <w:p w14:paraId="370AD17D">
      <w:pPr>
        <w:pStyle w:val="156"/>
      </w:pPr>
      <w:r>
        <w:rPr>
          <w:rFonts w:ascii="微软雅黑" w:hAnsi="微软雅黑" w:eastAsia="微软雅黑"/>
          <w:sz w:val="28"/>
        </w:rPr>
        <w:t>正确答案: C(对)</w:t>
      </w:r>
    </w:p>
    <w:p w14:paraId="5C3B88D5">
      <w:r>
        <w:rPr>
          <w:rFonts w:ascii="微软雅黑" w:hAnsi="微软雅黑" w:eastAsia="微软雅黑"/>
          <w:sz w:val="28"/>
        </w:rPr>
        <w:t>122. 企业级数据模型的最主要目的是什么？(3分)</w:t>
      </w:r>
    </w:p>
    <w:p w14:paraId="5D911E7C">
      <w:pPr>
        <w:pStyle w:val="16"/>
      </w:pPr>
      <w:r>
        <w:rPr>
          <w:rFonts w:ascii="微软雅黑" w:hAnsi="微软雅黑" w:eastAsia="微软雅黑"/>
          <w:sz w:val="28"/>
        </w:rPr>
        <w:t>A.提高数据处理速度</w:t>
      </w:r>
    </w:p>
    <w:p w14:paraId="17967B6C">
      <w:pPr>
        <w:pStyle w:val="16"/>
      </w:pPr>
      <w:r>
        <w:rPr>
          <w:rFonts w:ascii="微软雅黑" w:hAnsi="微软雅黑" w:eastAsia="微软雅黑"/>
          <w:sz w:val="28"/>
        </w:rPr>
        <w:t>B.整合业务数据，建立统一的数据逻辑模型</w:t>
      </w:r>
    </w:p>
    <w:p w14:paraId="300E885F">
      <w:pPr>
        <w:pStyle w:val="16"/>
      </w:pPr>
      <w:r>
        <w:rPr>
          <w:rFonts w:ascii="微软雅黑" w:hAnsi="微软雅黑" w:eastAsia="微软雅黑"/>
          <w:sz w:val="28"/>
        </w:rPr>
        <w:t>C.减少数据存储成本</w:t>
      </w:r>
    </w:p>
    <w:p w14:paraId="2243ADD4">
      <w:pPr>
        <w:pStyle w:val="16"/>
      </w:pPr>
      <w:r>
        <w:rPr>
          <w:rFonts w:ascii="微软雅黑" w:hAnsi="微软雅黑" w:eastAsia="微软雅黑"/>
          <w:sz w:val="28"/>
        </w:rPr>
        <w:t>D.增强数据安全性</w:t>
      </w:r>
    </w:p>
    <w:p w14:paraId="688BDF06">
      <w:pPr>
        <w:pStyle w:val="156"/>
      </w:pPr>
      <w:r>
        <w:rPr>
          <w:rFonts w:ascii="微软雅黑" w:hAnsi="微软雅黑" w:eastAsia="微软雅黑"/>
          <w:sz w:val="28"/>
        </w:rPr>
        <w:t>正确答案: B(对)</w:t>
      </w:r>
    </w:p>
    <w:p w14:paraId="6F99CA5D">
      <w:r>
        <w:rPr>
          <w:rFonts w:ascii="微软雅黑" w:hAnsi="微软雅黑" w:eastAsia="微软雅黑"/>
          <w:sz w:val="28"/>
        </w:rPr>
        <w:t>123. 数据挖掘的主要目的是什么？(3分)</w:t>
      </w:r>
    </w:p>
    <w:p w14:paraId="6E15E7BA">
      <w:pPr>
        <w:pStyle w:val="16"/>
      </w:pPr>
      <w:r>
        <w:rPr>
          <w:rFonts w:ascii="微软雅黑" w:hAnsi="微软雅黑" w:eastAsia="微软雅黑"/>
          <w:sz w:val="28"/>
        </w:rPr>
        <w:t>A.提高计算机处理能力</w:t>
      </w:r>
    </w:p>
    <w:p w14:paraId="7D69D0A2">
      <w:pPr>
        <w:pStyle w:val="16"/>
      </w:pPr>
      <w:r>
        <w:rPr>
          <w:rFonts w:ascii="微软雅黑" w:hAnsi="微软雅黑" w:eastAsia="微软雅黑"/>
          <w:sz w:val="28"/>
        </w:rPr>
        <w:t>B.发现数据中的模式和关联</w:t>
      </w:r>
    </w:p>
    <w:p w14:paraId="7254D25D">
      <w:pPr>
        <w:pStyle w:val="16"/>
      </w:pPr>
      <w:r>
        <w:rPr>
          <w:rFonts w:ascii="微软雅黑" w:hAnsi="微软雅黑" w:eastAsia="微软雅黑"/>
          <w:sz w:val="28"/>
        </w:rPr>
        <w:t>C.提高数据分析的速度</w:t>
      </w:r>
    </w:p>
    <w:p w14:paraId="67CA049B">
      <w:pPr>
        <w:pStyle w:val="16"/>
      </w:pPr>
      <w:r>
        <w:rPr>
          <w:rFonts w:ascii="微软雅黑" w:hAnsi="微软雅黑" w:eastAsia="微软雅黑"/>
          <w:sz w:val="28"/>
        </w:rPr>
        <w:t>D.增加数据的存储量</w:t>
      </w:r>
    </w:p>
    <w:p w14:paraId="325C1869">
      <w:pPr>
        <w:pStyle w:val="156"/>
      </w:pPr>
      <w:r>
        <w:rPr>
          <w:rFonts w:ascii="微软雅黑" w:hAnsi="微软雅黑" w:eastAsia="微软雅黑"/>
          <w:sz w:val="28"/>
        </w:rPr>
        <w:t>正确答案: B(对)</w:t>
      </w:r>
    </w:p>
    <w:p w14:paraId="1653023A">
      <w:r>
        <w:rPr>
          <w:rFonts w:ascii="微软雅黑" w:hAnsi="微软雅黑" w:eastAsia="微软雅黑"/>
          <w:sz w:val="28"/>
        </w:rPr>
        <w:t>124. 实施数据驱动决策前的核心工作是什么？(10分)</w:t>
      </w:r>
    </w:p>
    <w:p w14:paraId="2E64EFBB">
      <w:pPr>
        <w:pStyle w:val="16"/>
      </w:pPr>
      <w:r>
        <w:rPr>
          <w:rFonts w:ascii="微软雅黑" w:hAnsi="微软雅黑" w:eastAsia="微软雅黑"/>
          <w:sz w:val="28"/>
        </w:rPr>
        <w:t>A.部署AI算法优化业务流程</w:t>
      </w:r>
    </w:p>
    <w:p w14:paraId="3C1297B4">
      <w:pPr>
        <w:pStyle w:val="16"/>
      </w:pPr>
      <w:r>
        <w:rPr>
          <w:rFonts w:ascii="微软雅黑" w:hAnsi="微软雅黑" w:eastAsia="微软雅黑"/>
          <w:sz w:val="28"/>
        </w:rPr>
        <w:t>B.将关键交易数据结构化并纳入IT系统</w:t>
      </w:r>
    </w:p>
    <w:p w14:paraId="4192626C">
      <w:pPr>
        <w:pStyle w:val="16"/>
      </w:pPr>
      <w:r>
        <w:rPr>
          <w:rFonts w:ascii="微软雅黑" w:hAnsi="微软雅黑" w:eastAsia="微软雅黑"/>
          <w:sz w:val="28"/>
        </w:rPr>
        <w:t>C.建立客户需求快速响应机制</w:t>
      </w:r>
    </w:p>
    <w:p w14:paraId="48759E90">
      <w:pPr>
        <w:pStyle w:val="16"/>
      </w:pPr>
      <w:r>
        <w:rPr>
          <w:rFonts w:ascii="微软雅黑" w:hAnsi="微软雅黑" w:eastAsia="微软雅黑"/>
          <w:sz w:val="28"/>
        </w:rPr>
        <w:t>D.开发独立的数据可视化工具</w:t>
      </w:r>
    </w:p>
    <w:p w14:paraId="1F50092C">
      <w:pPr>
        <w:pStyle w:val="156"/>
      </w:pPr>
      <w:r>
        <w:rPr>
          <w:rFonts w:ascii="微软雅黑" w:hAnsi="微软雅黑" w:eastAsia="微软雅黑"/>
          <w:sz w:val="28"/>
        </w:rPr>
        <w:t>正确答案: B(对)</w:t>
      </w:r>
    </w:p>
    <w:p w14:paraId="490A539E">
      <w:r>
        <w:rPr>
          <w:rFonts w:ascii="微软雅黑" w:hAnsi="微软雅黑" w:eastAsia="微软雅黑"/>
          <w:sz w:val="28"/>
        </w:rPr>
        <w:t>125. 在识别业务高耗能点的时候，以下哪种情况应被视为主攻方向，优先进行实施？(10分)</w:t>
      </w:r>
    </w:p>
    <w:p w14:paraId="6D3332C1">
      <w:pPr>
        <w:pStyle w:val="16"/>
      </w:pPr>
      <w:r>
        <w:rPr>
          <w:rFonts w:ascii="微软雅黑" w:hAnsi="微软雅黑" w:eastAsia="微软雅黑"/>
          <w:sz w:val="28"/>
        </w:rPr>
        <w:t>A.技术难度高，潜在业务价值高</w:t>
      </w:r>
    </w:p>
    <w:p w14:paraId="7FEA7F4C">
      <w:pPr>
        <w:pStyle w:val="16"/>
      </w:pPr>
      <w:r>
        <w:rPr>
          <w:rFonts w:ascii="微软雅黑" w:hAnsi="微软雅黑" w:eastAsia="微软雅黑"/>
          <w:sz w:val="28"/>
        </w:rPr>
        <w:t>B.技术难度低，潜在业务价值高</w:t>
      </w:r>
    </w:p>
    <w:p w14:paraId="7428ECA4">
      <w:pPr>
        <w:pStyle w:val="16"/>
      </w:pPr>
      <w:r>
        <w:rPr>
          <w:rFonts w:ascii="微软雅黑" w:hAnsi="微软雅黑" w:eastAsia="微软雅黑"/>
          <w:sz w:val="28"/>
        </w:rPr>
        <w:t>C.技术难度低，潜在业务价值低</w:t>
      </w:r>
    </w:p>
    <w:p w14:paraId="3048A81A">
      <w:pPr>
        <w:pStyle w:val="16"/>
      </w:pPr>
      <w:r>
        <w:rPr>
          <w:rFonts w:ascii="微软雅黑" w:hAnsi="微软雅黑" w:eastAsia="微软雅黑"/>
          <w:sz w:val="28"/>
        </w:rPr>
        <w:t>D.技术难度高，潜在业务价值高</w:t>
      </w:r>
    </w:p>
    <w:p w14:paraId="1B9A85D1">
      <w:pPr>
        <w:pStyle w:val="156"/>
      </w:pPr>
      <w:r>
        <w:rPr>
          <w:rFonts w:ascii="微软雅黑" w:hAnsi="微软雅黑" w:eastAsia="微软雅黑"/>
          <w:sz w:val="28"/>
        </w:rPr>
        <w:t>正确答案: B(对)</w:t>
      </w:r>
    </w:p>
    <w:p w14:paraId="03FEDB6E">
      <w:r>
        <w:rPr>
          <w:rFonts w:ascii="微软雅黑" w:hAnsi="微软雅黑" w:eastAsia="微软雅黑"/>
          <w:sz w:val="28"/>
        </w:rPr>
        <w:t>126. 变革最大的挑战来自什么？(10分)</w:t>
      </w:r>
    </w:p>
    <w:p w14:paraId="6FC15EA5">
      <w:pPr>
        <w:pStyle w:val="16"/>
      </w:pPr>
      <w:r>
        <w:rPr>
          <w:rFonts w:ascii="微软雅黑" w:hAnsi="微软雅黑" w:eastAsia="微软雅黑"/>
          <w:sz w:val="28"/>
        </w:rPr>
        <w:t>A.技术</w:t>
      </w:r>
    </w:p>
    <w:p w14:paraId="6CF5D6F1">
      <w:pPr>
        <w:pStyle w:val="16"/>
      </w:pPr>
      <w:r>
        <w:rPr>
          <w:rFonts w:ascii="微软雅黑" w:hAnsi="微软雅黑" w:eastAsia="微软雅黑"/>
          <w:sz w:val="28"/>
        </w:rPr>
        <w:t>B.资金</w:t>
      </w:r>
    </w:p>
    <w:p w14:paraId="61BE9F51">
      <w:pPr>
        <w:pStyle w:val="16"/>
      </w:pPr>
      <w:r>
        <w:rPr>
          <w:rFonts w:ascii="微软雅黑" w:hAnsi="微软雅黑" w:eastAsia="微软雅黑"/>
          <w:sz w:val="28"/>
        </w:rPr>
        <w:t>C.人的观念、意识和行为</w:t>
      </w:r>
    </w:p>
    <w:p w14:paraId="7C0894B0">
      <w:pPr>
        <w:pStyle w:val="16"/>
      </w:pPr>
      <w:r>
        <w:rPr>
          <w:rFonts w:ascii="微软雅黑" w:hAnsi="微软雅黑" w:eastAsia="微软雅黑"/>
          <w:sz w:val="28"/>
        </w:rPr>
        <w:t>D.市场</w:t>
      </w:r>
    </w:p>
    <w:p w14:paraId="2B3140B1">
      <w:pPr>
        <w:pStyle w:val="156"/>
      </w:pPr>
      <w:r>
        <w:rPr>
          <w:rFonts w:ascii="微软雅黑" w:hAnsi="微软雅黑" w:eastAsia="微软雅黑"/>
          <w:sz w:val="28"/>
        </w:rPr>
        <w:t>正确答案: C(对)</w:t>
      </w:r>
    </w:p>
    <w:p w14:paraId="7A974EA5">
      <w:r>
        <w:rPr>
          <w:rFonts w:ascii="微软雅黑" w:hAnsi="微软雅黑" w:eastAsia="微软雅黑"/>
          <w:sz w:val="28"/>
        </w:rPr>
        <w:t>127. 华为数字化运营的核心目标是?(10分)</w:t>
      </w:r>
    </w:p>
    <w:p w14:paraId="5D1751B9">
      <w:pPr>
        <w:pStyle w:val="16"/>
      </w:pPr>
      <w:r>
        <w:rPr>
          <w:rFonts w:ascii="微软雅黑" w:hAnsi="微软雅黑" w:eastAsia="微软雅黑"/>
          <w:sz w:val="28"/>
        </w:rPr>
        <w:t>A.降低人力成本</w:t>
      </w:r>
    </w:p>
    <w:p w14:paraId="6DF0E6F8">
      <w:pPr>
        <w:pStyle w:val="16"/>
      </w:pPr>
      <w:r>
        <w:rPr>
          <w:rFonts w:ascii="微软雅黑" w:hAnsi="微软雅黑" w:eastAsia="微软雅黑"/>
          <w:sz w:val="28"/>
        </w:rPr>
        <w:t>B.实现数据驱动的实时决策与自动化</w:t>
      </w:r>
    </w:p>
    <w:p w14:paraId="5FAB6646">
      <w:pPr>
        <w:pStyle w:val="16"/>
      </w:pPr>
      <w:r>
        <w:rPr>
          <w:rFonts w:ascii="微软雅黑" w:hAnsi="微软雅黑" w:eastAsia="微软雅黑"/>
          <w:sz w:val="28"/>
        </w:rPr>
        <w:t>C.扩大市场份额</w:t>
      </w:r>
    </w:p>
    <w:p w14:paraId="18B4B26B">
      <w:pPr>
        <w:pStyle w:val="16"/>
      </w:pPr>
      <w:r>
        <w:rPr>
          <w:rFonts w:ascii="微软雅黑" w:hAnsi="微软雅黑" w:eastAsia="微软雅黑"/>
          <w:sz w:val="28"/>
        </w:rPr>
        <w:t>D.减少设备投入</w:t>
      </w:r>
    </w:p>
    <w:p w14:paraId="71B4AF28">
      <w:pPr>
        <w:pStyle w:val="156"/>
      </w:pPr>
      <w:r>
        <w:rPr>
          <w:rFonts w:ascii="微软雅黑" w:hAnsi="微软雅黑" w:eastAsia="微软雅黑"/>
          <w:sz w:val="28"/>
        </w:rPr>
        <w:t>正确答案: B(对)</w:t>
      </w:r>
    </w:p>
    <w:p w14:paraId="51D024E8">
      <w:r>
        <w:rPr>
          <w:rFonts w:ascii="微软雅黑" w:hAnsi="微软雅黑" w:eastAsia="微软雅黑"/>
          <w:sz w:val="28"/>
        </w:rPr>
        <w:t>128. 华为发布的《企业架构原则》中明确将___架构确定为架构演进方向。(10分)</w:t>
      </w:r>
    </w:p>
    <w:p w14:paraId="0E1D4091">
      <w:pPr>
        <w:pStyle w:val="16"/>
      </w:pPr>
      <w:r>
        <w:rPr>
          <w:rFonts w:ascii="微软雅黑" w:hAnsi="微软雅黑" w:eastAsia="微软雅黑"/>
          <w:sz w:val="28"/>
        </w:rPr>
        <w:t>A.服务化</w:t>
      </w:r>
    </w:p>
    <w:p w14:paraId="2E0EB2B6">
      <w:pPr>
        <w:pStyle w:val="16"/>
      </w:pPr>
      <w:r>
        <w:rPr>
          <w:rFonts w:ascii="微软雅黑" w:hAnsi="微软雅黑" w:eastAsia="微软雅黑"/>
          <w:sz w:val="28"/>
        </w:rPr>
        <w:t>B.扁平化</w:t>
      </w:r>
    </w:p>
    <w:p w14:paraId="7D693F89">
      <w:pPr>
        <w:pStyle w:val="16"/>
      </w:pPr>
      <w:r>
        <w:rPr>
          <w:rFonts w:ascii="微软雅黑" w:hAnsi="微软雅黑" w:eastAsia="微软雅黑"/>
          <w:sz w:val="28"/>
        </w:rPr>
        <w:t>C.松耦合</w:t>
      </w:r>
    </w:p>
    <w:p w14:paraId="6F91B6EC">
      <w:pPr>
        <w:pStyle w:val="16"/>
      </w:pPr>
      <w:r>
        <w:rPr>
          <w:rFonts w:ascii="微软雅黑" w:hAnsi="微软雅黑" w:eastAsia="微软雅黑"/>
          <w:sz w:val="28"/>
        </w:rPr>
        <w:t>D.高内聚</w:t>
      </w:r>
    </w:p>
    <w:p w14:paraId="24895128">
      <w:pPr>
        <w:pStyle w:val="156"/>
      </w:pPr>
      <w:r>
        <w:rPr>
          <w:rFonts w:ascii="微软雅黑" w:hAnsi="微软雅黑" w:eastAsia="微软雅黑"/>
          <w:sz w:val="28"/>
        </w:rPr>
        <w:t>正确答案: A(对)</w:t>
      </w:r>
    </w:p>
    <w:p w14:paraId="350569C1">
      <w:r>
        <w:rPr>
          <w:rFonts w:ascii="微软雅黑" w:hAnsi="微软雅黑" w:eastAsia="微软雅黑"/>
          <w:sz w:val="28"/>
        </w:rPr>
        <w:t>129. 华为数据底座的总体架构由哪两层组成？(10分)</w:t>
      </w:r>
    </w:p>
    <w:p w14:paraId="5550612B">
      <w:pPr>
        <w:pStyle w:val="16"/>
      </w:pPr>
      <w:r>
        <w:rPr>
          <w:rFonts w:ascii="微软雅黑" w:hAnsi="微软雅黑" w:eastAsia="微软雅黑"/>
          <w:sz w:val="28"/>
        </w:rPr>
        <w:t>A.数据湖和数据主题联接</w:t>
      </w:r>
    </w:p>
    <w:p w14:paraId="4236B8D9">
      <w:pPr>
        <w:pStyle w:val="16"/>
      </w:pPr>
      <w:r>
        <w:rPr>
          <w:rFonts w:ascii="微软雅黑" w:hAnsi="微软雅黑" w:eastAsia="微软雅黑"/>
          <w:sz w:val="28"/>
        </w:rPr>
        <w:t>B.数据湖和数据仓库</w:t>
      </w:r>
    </w:p>
    <w:p w14:paraId="3BF1D32D">
      <w:pPr>
        <w:pStyle w:val="16"/>
      </w:pPr>
      <w:r>
        <w:rPr>
          <w:rFonts w:ascii="微软雅黑" w:hAnsi="微软雅黑" w:eastAsia="微软雅黑"/>
          <w:sz w:val="28"/>
        </w:rPr>
        <w:t>C.数据主题联接和数据仓库</w:t>
      </w:r>
    </w:p>
    <w:p w14:paraId="6E3A4A39">
      <w:pPr>
        <w:pStyle w:val="16"/>
      </w:pPr>
      <w:r>
        <w:rPr>
          <w:rFonts w:ascii="微软雅黑" w:hAnsi="微软雅黑" w:eastAsia="微软雅黑"/>
          <w:sz w:val="28"/>
        </w:rPr>
        <w:t>D.数据湖和虚拟湖</w:t>
      </w:r>
    </w:p>
    <w:p w14:paraId="615C8B43">
      <w:pPr>
        <w:pStyle w:val="156"/>
      </w:pPr>
      <w:r>
        <w:rPr>
          <w:rFonts w:ascii="微软雅黑" w:hAnsi="微软雅黑" w:eastAsia="微软雅黑"/>
          <w:sz w:val="28"/>
        </w:rPr>
        <w:t>正确答案: A(对)</w:t>
      </w:r>
    </w:p>
    <w:p w14:paraId="70E7E089">
      <w:r>
        <w:rPr>
          <w:rFonts w:ascii="微软雅黑" w:hAnsi="微软雅黑" w:eastAsia="微软雅黑"/>
          <w:sz w:val="28"/>
        </w:rPr>
        <w:t>130. 华为数字化办公的核心理念是？(10分)</w:t>
      </w:r>
    </w:p>
    <w:p w14:paraId="4CCCCFC1">
      <w:pPr>
        <w:pStyle w:val="16"/>
      </w:pPr>
      <w:r>
        <w:rPr>
          <w:rFonts w:ascii="微软雅黑" w:hAnsi="微软雅黑" w:eastAsia="微软雅黑"/>
          <w:sz w:val="28"/>
        </w:rPr>
        <w:t>A.全员远程办公</w:t>
      </w:r>
    </w:p>
    <w:p w14:paraId="07D6B64E">
      <w:pPr>
        <w:pStyle w:val="16"/>
      </w:pPr>
      <w:r>
        <w:rPr>
          <w:rFonts w:ascii="微软雅黑" w:hAnsi="微软雅黑" w:eastAsia="微软雅黑"/>
          <w:sz w:val="28"/>
        </w:rPr>
        <w:t>B.以用户为中心的无缝协作体验</w:t>
      </w:r>
    </w:p>
    <w:p w14:paraId="702940F6">
      <w:pPr>
        <w:pStyle w:val="16"/>
      </w:pPr>
      <w:r>
        <w:rPr>
          <w:rFonts w:ascii="微软雅黑" w:hAnsi="微软雅黑" w:eastAsia="微软雅黑"/>
          <w:sz w:val="28"/>
        </w:rPr>
        <w:t>C.全面使用纸质流程</w:t>
      </w:r>
    </w:p>
    <w:p w14:paraId="71FF5B02">
      <w:pPr>
        <w:pStyle w:val="16"/>
      </w:pPr>
      <w:r>
        <w:rPr>
          <w:rFonts w:ascii="微软雅黑" w:hAnsi="微软雅黑" w:eastAsia="微软雅黑"/>
          <w:sz w:val="28"/>
        </w:rPr>
        <w:t>D.减少IT系统投入</w:t>
      </w:r>
    </w:p>
    <w:p w14:paraId="78481A48">
      <w:pPr>
        <w:pStyle w:val="156"/>
      </w:pPr>
      <w:r>
        <w:rPr>
          <w:rFonts w:ascii="微软雅黑" w:hAnsi="微软雅黑" w:eastAsia="微软雅黑"/>
          <w:sz w:val="28"/>
        </w:rPr>
        <w:t>正确答案: B(对)</w:t>
      </w:r>
    </w:p>
    <w:p w14:paraId="6250F1B0">
      <w:r>
        <w:rPr>
          <w:rFonts w:ascii="微软雅黑" w:hAnsi="微软雅黑" w:eastAsia="微软雅黑"/>
          <w:sz w:val="28"/>
        </w:rPr>
        <w:t>131. 我行数字化转型的五个转变包括哪些？(10分)</w:t>
      </w:r>
    </w:p>
    <w:p w14:paraId="12977446">
      <w:pPr>
        <w:pStyle w:val="16"/>
      </w:pPr>
      <w:r>
        <w:rPr>
          <w:rFonts w:ascii="微软雅黑" w:hAnsi="微软雅黑" w:eastAsia="微软雅黑"/>
          <w:sz w:val="28"/>
        </w:rPr>
        <w:t>A.转意识、转组织、转文化、转方法、转模式</w:t>
      </w:r>
    </w:p>
    <w:p w14:paraId="5CF559D3">
      <w:pPr>
        <w:pStyle w:val="16"/>
      </w:pPr>
      <w:r>
        <w:rPr>
          <w:rFonts w:ascii="微软雅黑" w:hAnsi="微软雅黑" w:eastAsia="微软雅黑"/>
          <w:sz w:val="28"/>
        </w:rPr>
        <w:t>B.转战略、转组织、转文化、转方法、转模式</w:t>
      </w:r>
    </w:p>
    <w:p w14:paraId="69AC6C0F">
      <w:pPr>
        <w:pStyle w:val="16"/>
      </w:pPr>
      <w:r>
        <w:rPr>
          <w:rFonts w:ascii="微软雅黑" w:hAnsi="微软雅黑" w:eastAsia="微软雅黑"/>
          <w:sz w:val="28"/>
        </w:rPr>
        <w:t>C.转意识、转战略、转文化、转方法、转模式</w:t>
      </w:r>
    </w:p>
    <w:p w14:paraId="0BF2B2AD">
      <w:pPr>
        <w:pStyle w:val="16"/>
      </w:pPr>
      <w:r>
        <w:rPr>
          <w:rFonts w:ascii="微软雅黑" w:hAnsi="微软雅黑" w:eastAsia="微软雅黑"/>
          <w:sz w:val="28"/>
        </w:rPr>
        <w:t>D.转意识、转组织、转战略、转方法、转模式</w:t>
      </w:r>
    </w:p>
    <w:p w14:paraId="781D0852">
      <w:pPr>
        <w:pStyle w:val="156"/>
      </w:pPr>
      <w:r>
        <w:rPr>
          <w:rFonts w:ascii="微软雅黑" w:hAnsi="微软雅黑" w:eastAsia="微软雅黑"/>
          <w:sz w:val="28"/>
        </w:rPr>
        <w:t>正确答案: A(对)</w:t>
      </w:r>
    </w:p>
    <w:p w14:paraId="40591A68">
      <w:pPr>
        <w:pStyle w:val="3"/>
      </w:pPr>
      <w:r>
        <w:rPr>
          <w:rFonts w:ascii="微软雅黑" w:hAnsi="微软雅黑" w:eastAsia="微软雅黑"/>
          <w:sz w:val="28"/>
        </w:rPr>
        <w:t>多选题</w:t>
      </w:r>
    </w:p>
    <w:p w14:paraId="18DD696B">
      <w:r>
        <w:rPr>
          <w:rFonts w:ascii="微软雅黑" w:hAnsi="微软雅黑" w:eastAsia="微软雅黑"/>
          <w:sz w:val="28"/>
        </w:rPr>
        <w:t>1. 如何利用数字化有效识别行业风险？(10分)</w:t>
      </w:r>
    </w:p>
    <w:p w14:paraId="43DBC798">
      <w:pPr>
        <w:pStyle w:val="16"/>
      </w:pPr>
      <w:r>
        <w:rPr>
          <w:rFonts w:ascii="微软雅黑" w:hAnsi="微软雅黑" w:eastAsia="微软雅黑"/>
          <w:sz w:val="28"/>
        </w:rPr>
        <w:t>A.数据整合成为关键基础，打通内部各环节的交易数据、产业上下游数据以及政府监管部门和行业协会等基础数据。</w:t>
      </w:r>
    </w:p>
    <w:p w14:paraId="20C7F2E5">
      <w:pPr>
        <w:pStyle w:val="16"/>
      </w:pPr>
      <w:r>
        <w:rPr>
          <w:rFonts w:ascii="微软雅黑" w:hAnsi="微软雅黑" w:eastAsia="微软雅黑"/>
          <w:sz w:val="28"/>
        </w:rPr>
        <w:t>B.建立数据分析模型。通过分析模型输出上下游企业信用评估结果和客户画像等加深对行业的洞察，全面提升对全链的信息掌控和分析能力。</w:t>
      </w:r>
    </w:p>
    <w:p w14:paraId="41379186">
      <w:pPr>
        <w:pStyle w:val="16"/>
      </w:pPr>
      <w:r>
        <w:rPr>
          <w:rFonts w:ascii="微软雅黑" w:hAnsi="微软雅黑" w:eastAsia="微软雅黑"/>
          <w:sz w:val="28"/>
        </w:rPr>
        <w:t>C.通过已有评价体系搭建行业征信系统，联合行业协会和监管部门，有效对接资金。</w:t>
      </w:r>
    </w:p>
    <w:p w14:paraId="4E6F6BD3">
      <w:pPr>
        <w:pStyle w:val="156"/>
      </w:pPr>
      <w:r>
        <w:rPr>
          <w:rFonts w:ascii="微软雅黑" w:hAnsi="微软雅黑" w:eastAsia="微软雅黑"/>
          <w:sz w:val="28"/>
        </w:rPr>
        <w:t>正确答案: A、B、C(对)</w:t>
      </w:r>
    </w:p>
    <w:p w14:paraId="77341B5E">
      <w:r>
        <w:rPr>
          <w:rFonts w:ascii="微软雅黑" w:hAnsi="微软雅黑" w:eastAsia="微软雅黑"/>
          <w:sz w:val="28"/>
        </w:rPr>
        <w:t>2. 数字经济重点产业包括？(10分)</w:t>
      </w:r>
    </w:p>
    <w:p w14:paraId="0D4A65CA">
      <w:pPr>
        <w:pStyle w:val="16"/>
      </w:pPr>
      <w:r>
        <w:rPr>
          <w:rFonts w:ascii="微软雅黑" w:hAnsi="微软雅黑" w:eastAsia="微软雅黑"/>
          <w:sz w:val="28"/>
        </w:rPr>
        <w:t>A.云计算</w:t>
      </w:r>
    </w:p>
    <w:p w14:paraId="22D1C082">
      <w:pPr>
        <w:pStyle w:val="16"/>
      </w:pPr>
      <w:r>
        <w:rPr>
          <w:rFonts w:ascii="微软雅黑" w:hAnsi="微软雅黑" w:eastAsia="微软雅黑"/>
          <w:sz w:val="28"/>
        </w:rPr>
        <w:t>B.物联网</w:t>
      </w:r>
    </w:p>
    <w:p w14:paraId="38B19C59">
      <w:pPr>
        <w:pStyle w:val="16"/>
      </w:pPr>
      <w:r>
        <w:rPr>
          <w:rFonts w:ascii="微软雅黑" w:hAnsi="微软雅黑" w:eastAsia="微软雅黑"/>
          <w:sz w:val="28"/>
        </w:rPr>
        <w:t>C.人工智能</w:t>
      </w:r>
    </w:p>
    <w:p w14:paraId="4E987789">
      <w:pPr>
        <w:pStyle w:val="156"/>
      </w:pPr>
      <w:r>
        <w:rPr>
          <w:rFonts w:ascii="微软雅黑" w:hAnsi="微软雅黑" w:eastAsia="微软雅黑"/>
          <w:sz w:val="28"/>
        </w:rPr>
        <w:t>正确答案: A、B、C(对)</w:t>
      </w:r>
    </w:p>
    <w:p w14:paraId="6FD1D3E8">
      <w:r>
        <w:rPr>
          <w:rFonts w:ascii="微软雅黑" w:hAnsi="微软雅黑" w:eastAsia="微软雅黑"/>
          <w:sz w:val="28"/>
        </w:rPr>
        <w:t>3. 人工智能可以应用到哪些领域？(10分)</w:t>
      </w:r>
    </w:p>
    <w:p w14:paraId="062020E6">
      <w:pPr>
        <w:pStyle w:val="16"/>
      </w:pPr>
      <w:r>
        <w:rPr>
          <w:rFonts w:ascii="微软雅黑" w:hAnsi="微软雅黑" w:eastAsia="微软雅黑"/>
          <w:sz w:val="28"/>
        </w:rPr>
        <w:t>A.量化交易</w:t>
      </w:r>
    </w:p>
    <w:p w14:paraId="418A56D0">
      <w:pPr>
        <w:pStyle w:val="16"/>
      </w:pPr>
      <w:r>
        <w:rPr>
          <w:rFonts w:ascii="微软雅黑" w:hAnsi="微软雅黑" w:eastAsia="微软雅黑"/>
          <w:sz w:val="28"/>
        </w:rPr>
        <w:t>B.智能投顾</w:t>
      </w:r>
    </w:p>
    <w:p w14:paraId="55577BC6">
      <w:pPr>
        <w:pStyle w:val="16"/>
      </w:pPr>
      <w:r>
        <w:rPr>
          <w:rFonts w:ascii="微软雅黑" w:hAnsi="微软雅黑" w:eastAsia="微软雅黑"/>
          <w:sz w:val="28"/>
        </w:rPr>
        <w:t>C.欺诈监测</w:t>
      </w:r>
    </w:p>
    <w:p w14:paraId="29582AFA">
      <w:pPr>
        <w:pStyle w:val="156"/>
      </w:pPr>
      <w:r>
        <w:rPr>
          <w:rFonts w:ascii="微软雅黑" w:hAnsi="微软雅黑" w:eastAsia="微软雅黑"/>
          <w:sz w:val="28"/>
        </w:rPr>
        <w:t>正确答案: A、B、C(对)</w:t>
      </w:r>
    </w:p>
    <w:p w14:paraId="6ECDF6FE">
      <w:r>
        <w:rPr>
          <w:rFonts w:ascii="微软雅黑" w:hAnsi="微软雅黑" w:eastAsia="微软雅黑"/>
          <w:sz w:val="28"/>
        </w:rPr>
        <w:t>4. 数字藏品可以帮助银行做什么？(10分)</w:t>
      </w:r>
    </w:p>
    <w:p w14:paraId="60148C9D">
      <w:pPr>
        <w:pStyle w:val="16"/>
      </w:pPr>
      <w:r>
        <w:rPr>
          <w:rFonts w:ascii="微软雅黑" w:hAnsi="微软雅黑" w:eastAsia="微软雅黑"/>
          <w:sz w:val="28"/>
        </w:rPr>
        <w:t>A.品牌宣传方面，通过发行银行专属IP形象对应的数字藏品以提升自身品牌影响力，增强品牌亲和力。</w:t>
      </w:r>
    </w:p>
    <w:p w14:paraId="1E726CA3">
      <w:pPr>
        <w:pStyle w:val="16"/>
      </w:pPr>
      <w:r>
        <w:rPr>
          <w:rFonts w:ascii="微软雅黑" w:hAnsi="微软雅黑" w:eastAsia="微软雅黑"/>
          <w:sz w:val="28"/>
        </w:rPr>
        <w:t>B.获客方面，通过发行特定主题的数字藏品，借助春节、元宵节等重大节假日氛围进行宣传与推介，以此激发互联网话题效应，吸引客户参与和转发，实现各类业务场景的引流拉新。</w:t>
      </w:r>
    </w:p>
    <w:p w14:paraId="6357DCD4">
      <w:pPr>
        <w:pStyle w:val="16"/>
      </w:pPr>
      <w:r>
        <w:rPr>
          <w:rFonts w:ascii="微软雅黑" w:hAnsi="微软雅黑" w:eastAsia="微软雅黑"/>
          <w:sz w:val="28"/>
        </w:rPr>
        <w:t>C.促活方面，数字藏品作为工行新的营销手段甚至优惠通道，和现有的理财产品、会员系统、积分兑换、消费挑战等产品或场景结合，实现组合式营销，以此实现睡眠客户激活。</w:t>
      </w:r>
    </w:p>
    <w:p w14:paraId="5FDADF20">
      <w:pPr>
        <w:pStyle w:val="156"/>
      </w:pPr>
      <w:r>
        <w:rPr>
          <w:rFonts w:ascii="微软雅黑" w:hAnsi="微软雅黑" w:eastAsia="微软雅黑"/>
          <w:sz w:val="28"/>
        </w:rPr>
        <w:t>正确答案: A、B、C(对)</w:t>
      </w:r>
    </w:p>
    <w:p w14:paraId="1CBEBADB">
      <w:r>
        <w:rPr>
          <w:rFonts w:ascii="微软雅黑" w:hAnsi="微软雅黑" w:eastAsia="微软雅黑"/>
          <w:sz w:val="28"/>
        </w:rPr>
        <w:t>5. 以下哪些是AI文本生成的常见应用场景？（ ）(5分)</w:t>
      </w:r>
    </w:p>
    <w:p w14:paraId="49888BDA">
      <w:pPr>
        <w:pStyle w:val="16"/>
      </w:pPr>
      <w:r>
        <w:rPr>
          <w:rFonts w:ascii="微软雅黑" w:hAnsi="微软雅黑" w:eastAsia="微软雅黑"/>
          <w:sz w:val="28"/>
        </w:rPr>
        <w:t>A.智能生成客服对话</w:t>
      </w:r>
    </w:p>
    <w:p w14:paraId="2F5A38BF">
      <w:pPr>
        <w:pStyle w:val="16"/>
      </w:pPr>
      <w:r>
        <w:rPr>
          <w:rFonts w:ascii="微软雅黑" w:hAnsi="微软雅黑" w:eastAsia="微软雅黑"/>
          <w:sz w:val="28"/>
        </w:rPr>
        <w:t>B.自动生成项目计划书</w:t>
      </w:r>
    </w:p>
    <w:p w14:paraId="6C123740">
      <w:pPr>
        <w:pStyle w:val="16"/>
      </w:pPr>
      <w:r>
        <w:rPr>
          <w:rFonts w:ascii="微软雅黑" w:hAnsi="微软雅黑" w:eastAsia="微软雅黑"/>
          <w:sz w:val="28"/>
        </w:rPr>
        <w:t>C.编写剧本和小说</w:t>
      </w:r>
    </w:p>
    <w:p w14:paraId="3117CCB7">
      <w:pPr>
        <w:pStyle w:val="16"/>
      </w:pPr>
      <w:r>
        <w:rPr>
          <w:rFonts w:ascii="微软雅黑" w:hAnsi="微软雅黑" w:eastAsia="微软雅黑"/>
          <w:sz w:val="28"/>
        </w:rPr>
        <w:t>D.实时舆情监控</w:t>
      </w:r>
    </w:p>
    <w:p w14:paraId="3810E23C">
      <w:pPr>
        <w:pStyle w:val="156"/>
      </w:pPr>
      <w:r>
        <w:rPr>
          <w:rFonts w:ascii="微软雅黑" w:hAnsi="微软雅黑" w:eastAsia="微软雅黑"/>
          <w:sz w:val="28"/>
        </w:rPr>
        <w:t>正确答案: A、B、C(对)</w:t>
      </w:r>
    </w:p>
    <w:p w14:paraId="35DD0173">
      <w:r>
        <w:rPr>
          <w:rFonts w:ascii="微软雅黑" w:hAnsi="微软雅黑" w:eastAsia="微软雅黑"/>
          <w:sz w:val="28"/>
        </w:rPr>
        <w:t>6. 在制作图片&amp;图表的基础知识点中，以下哪个是图像属性？（ ）(5分)</w:t>
      </w:r>
    </w:p>
    <w:p w14:paraId="00BCA0C7">
      <w:pPr>
        <w:pStyle w:val="16"/>
      </w:pPr>
      <w:r>
        <w:rPr>
          <w:rFonts w:ascii="微软雅黑" w:hAnsi="微软雅黑" w:eastAsia="微软雅黑"/>
          <w:sz w:val="28"/>
        </w:rPr>
        <w:t>A.色调</w:t>
      </w:r>
    </w:p>
    <w:p w14:paraId="7274376B">
      <w:pPr>
        <w:pStyle w:val="16"/>
      </w:pPr>
      <w:r>
        <w:rPr>
          <w:rFonts w:ascii="微软雅黑" w:hAnsi="微软雅黑" w:eastAsia="微软雅黑"/>
          <w:sz w:val="28"/>
        </w:rPr>
        <w:t>B.对比度</w:t>
      </w:r>
    </w:p>
    <w:p w14:paraId="11E81694">
      <w:pPr>
        <w:pStyle w:val="16"/>
      </w:pPr>
      <w:r>
        <w:rPr>
          <w:rFonts w:ascii="微软雅黑" w:hAnsi="微软雅黑" w:eastAsia="微软雅黑"/>
          <w:sz w:val="28"/>
        </w:rPr>
        <w:t>C.饱和度</w:t>
      </w:r>
    </w:p>
    <w:p w14:paraId="34EC821B">
      <w:pPr>
        <w:pStyle w:val="156"/>
      </w:pPr>
      <w:r>
        <w:rPr>
          <w:rFonts w:ascii="微软雅黑" w:hAnsi="微软雅黑" w:eastAsia="微软雅黑"/>
          <w:sz w:val="28"/>
        </w:rPr>
        <w:t>正确答案: A、B、C(对)</w:t>
      </w:r>
    </w:p>
    <w:p w14:paraId="31F32821">
      <w:r>
        <w:rPr>
          <w:rFonts w:ascii="微软雅黑" w:hAnsi="微软雅黑" w:eastAsia="微软雅黑"/>
          <w:sz w:val="28"/>
        </w:rPr>
        <w:t>7. AI在图片&amp;图表制作领域的常用场景包括以下哪项？（ ）(5分)</w:t>
      </w:r>
    </w:p>
    <w:p w14:paraId="61FAC00D">
      <w:pPr>
        <w:pStyle w:val="16"/>
      </w:pPr>
      <w:r>
        <w:rPr>
          <w:rFonts w:ascii="微软雅黑" w:hAnsi="微软雅黑" w:eastAsia="微软雅黑"/>
          <w:sz w:val="28"/>
        </w:rPr>
        <w:t>A.创意内容和营销材料的快速制作</w:t>
      </w:r>
    </w:p>
    <w:p w14:paraId="56BA6C89">
      <w:pPr>
        <w:pStyle w:val="16"/>
      </w:pPr>
      <w:r>
        <w:rPr>
          <w:rFonts w:ascii="微软雅黑" w:hAnsi="微软雅黑" w:eastAsia="微软雅黑"/>
          <w:sz w:val="28"/>
        </w:rPr>
        <w:t>B.静态图如思维导图和流程图的生成</w:t>
      </w:r>
    </w:p>
    <w:p w14:paraId="7CC21DA3">
      <w:pPr>
        <w:pStyle w:val="16"/>
      </w:pPr>
      <w:r>
        <w:rPr>
          <w:rFonts w:ascii="微软雅黑" w:hAnsi="微软雅黑" w:eastAsia="微软雅黑"/>
          <w:sz w:val="28"/>
        </w:rPr>
        <w:t>C.交互式数据可视化和实时监控</w:t>
      </w:r>
    </w:p>
    <w:p w14:paraId="5A55A40F">
      <w:pPr>
        <w:pStyle w:val="156"/>
      </w:pPr>
      <w:r>
        <w:rPr>
          <w:rFonts w:ascii="微软雅黑" w:hAnsi="微软雅黑" w:eastAsia="微软雅黑"/>
          <w:sz w:val="28"/>
        </w:rPr>
        <w:t>正确答案: A、B、C(对)</w:t>
      </w:r>
    </w:p>
    <w:p w14:paraId="693C63A5">
      <w:r>
        <w:rPr>
          <w:rFonts w:ascii="微软雅黑" w:hAnsi="微软雅黑" w:eastAsia="微软雅黑"/>
          <w:sz w:val="28"/>
        </w:rPr>
        <w:t>8. 一个比较完整的会议纪要专家的提示词一般包含哪些模块？（ ）(5分)</w:t>
      </w:r>
    </w:p>
    <w:p w14:paraId="0C978F68">
      <w:pPr>
        <w:pStyle w:val="16"/>
      </w:pPr>
      <w:r>
        <w:rPr>
          <w:rFonts w:ascii="微软雅黑" w:hAnsi="微软雅黑" w:eastAsia="微软雅黑"/>
          <w:sz w:val="28"/>
        </w:rPr>
        <w:t>A.角色</w:t>
      </w:r>
    </w:p>
    <w:p w14:paraId="3865F66B">
      <w:pPr>
        <w:pStyle w:val="16"/>
      </w:pPr>
      <w:r>
        <w:rPr>
          <w:rFonts w:ascii="微软雅黑" w:hAnsi="微软雅黑" w:eastAsia="微软雅黑"/>
          <w:sz w:val="28"/>
        </w:rPr>
        <w:t>B.背景</w:t>
      </w:r>
    </w:p>
    <w:p w14:paraId="146DC2CB">
      <w:pPr>
        <w:pStyle w:val="16"/>
      </w:pPr>
      <w:r>
        <w:rPr>
          <w:rFonts w:ascii="微软雅黑" w:hAnsi="微软雅黑" w:eastAsia="微软雅黑"/>
          <w:sz w:val="28"/>
        </w:rPr>
        <w:t>C.工作流程</w:t>
      </w:r>
    </w:p>
    <w:p w14:paraId="44C1F3DA">
      <w:pPr>
        <w:pStyle w:val="16"/>
      </w:pPr>
      <w:r>
        <w:rPr>
          <w:rFonts w:ascii="微软雅黑" w:hAnsi="微软雅黑" w:eastAsia="微软雅黑"/>
          <w:sz w:val="28"/>
        </w:rPr>
        <w:t>D.输出格式</w:t>
      </w:r>
    </w:p>
    <w:p w14:paraId="47D582C0">
      <w:pPr>
        <w:pStyle w:val="156"/>
      </w:pPr>
      <w:r>
        <w:rPr>
          <w:rFonts w:ascii="微软雅黑" w:hAnsi="微软雅黑" w:eastAsia="微软雅黑"/>
          <w:sz w:val="28"/>
        </w:rPr>
        <w:t>正确答案: A、B、C、D(对)</w:t>
      </w:r>
    </w:p>
    <w:p w14:paraId="47227C89">
      <w:r>
        <w:rPr>
          <w:rFonts w:ascii="微软雅黑" w:hAnsi="微软雅黑" w:eastAsia="微软雅黑"/>
          <w:sz w:val="28"/>
        </w:rPr>
        <w:t>9. 上下文学习中，如何提高AI模型的准确性？（ ）(5分)</w:t>
      </w:r>
    </w:p>
    <w:p w14:paraId="5706BDD3">
      <w:pPr>
        <w:pStyle w:val="16"/>
      </w:pPr>
      <w:r>
        <w:rPr>
          <w:rFonts w:ascii="微软雅黑" w:hAnsi="微软雅黑" w:eastAsia="微软雅黑"/>
          <w:sz w:val="28"/>
        </w:rPr>
        <w:t>A.提供具体的范例</w:t>
      </w:r>
    </w:p>
    <w:p w14:paraId="7D852A0E">
      <w:pPr>
        <w:pStyle w:val="16"/>
      </w:pPr>
      <w:r>
        <w:rPr>
          <w:rFonts w:ascii="微软雅黑" w:hAnsi="微软雅黑" w:eastAsia="微软雅黑"/>
          <w:sz w:val="28"/>
        </w:rPr>
        <w:t>B.使用多样化的范例</w:t>
      </w:r>
    </w:p>
    <w:p w14:paraId="3B2F015A">
      <w:pPr>
        <w:pStyle w:val="16"/>
      </w:pPr>
      <w:r>
        <w:rPr>
          <w:rFonts w:ascii="微软雅黑" w:hAnsi="微软雅黑" w:eastAsia="微软雅黑"/>
          <w:sz w:val="28"/>
        </w:rPr>
        <w:t>C.利用标注数据</w:t>
      </w:r>
    </w:p>
    <w:p w14:paraId="5599383F">
      <w:pPr>
        <w:pStyle w:val="156"/>
      </w:pPr>
      <w:r>
        <w:rPr>
          <w:rFonts w:ascii="微软雅黑" w:hAnsi="微软雅黑" w:eastAsia="微软雅黑"/>
          <w:sz w:val="28"/>
        </w:rPr>
        <w:t>正确答案: A、B、C(对)</w:t>
      </w:r>
    </w:p>
    <w:p w14:paraId="3D9DFE6C">
      <w:r>
        <w:rPr>
          <w:rFonts w:ascii="微软雅黑" w:hAnsi="微软雅黑" w:eastAsia="微软雅黑"/>
          <w:sz w:val="28"/>
        </w:rPr>
        <w:t>10. 在构建提示词时，使用标点符号的作用是什么？（ ）(5分)</w:t>
      </w:r>
    </w:p>
    <w:p w14:paraId="0BB2F1C2">
      <w:pPr>
        <w:pStyle w:val="16"/>
      </w:pPr>
      <w:r>
        <w:rPr>
          <w:rFonts w:ascii="微软雅黑" w:hAnsi="微软雅黑" w:eastAsia="微软雅黑"/>
          <w:sz w:val="28"/>
        </w:rPr>
        <w:t>A.可以强调关键词</w:t>
      </w:r>
    </w:p>
    <w:p w14:paraId="78B50AFF">
      <w:pPr>
        <w:pStyle w:val="16"/>
      </w:pPr>
      <w:r>
        <w:rPr>
          <w:rFonts w:ascii="微软雅黑" w:hAnsi="微软雅黑" w:eastAsia="微软雅黑"/>
          <w:sz w:val="28"/>
        </w:rPr>
        <w:t>B.可以显示列表</w:t>
      </w:r>
    </w:p>
    <w:p w14:paraId="27304B2D">
      <w:pPr>
        <w:pStyle w:val="16"/>
      </w:pPr>
      <w:r>
        <w:rPr>
          <w:rFonts w:ascii="微软雅黑" w:hAnsi="微软雅黑" w:eastAsia="微软雅黑"/>
          <w:sz w:val="28"/>
        </w:rPr>
        <w:t>C.可以引用长文本</w:t>
      </w:r>
    </w:p>
    <w:p w14:paraId="7536DEBF">
      <w:pPr>
        <w:pStyle w:val="16"/>
      </w:pPr>
      <w:r>
        <w:rPr>
          <w:rFonts w:ascii="微软雅黑" w:hAnsi="微软雅黑" w:eastAsia="微软雅黑"/>
          <w:sz w:val="28"/>
        </w:rPr>
        <w:t>D.可以设置标题</w:t>
      </w:r>
    </w:p>
    <w:p w14:paraId="3DD96415">
      <w:pPr>
        <w:pStyle w:val="156"/>
      </w:pPr>
      <w:r>
        <w:rPr>
          <w:rFonts w:ascii="微软雅黑" w:hAnsi="微软雅黑" w:eastAsia="微软雅黑"/>
          <w:sz w:val="28"/>
        </w:rPr>
        <w:t>正确答案: A、B、C、D(对)</w:t>
      </w:r>
    </w:p>
    <w:p w14:paraId="1D756C9F">
      <w:r>
        <w:rPr>
          <w:rFonts w:ascii="微软雅黑" w:hAnsi="微软雅黑" w:eastAsia="微软雅黑"/>
          <w:sz w:val="28"/>
        </w:rPr>
        <w:t>11. 根据课程中的案例实战，以下哪个可以通过AI模型实现？（ ）(5分)</w:t>
      </w:r>
    </w:p>
    <w:p w14:paraId="45D85D7E">
      <w:pPr>
        <w:pStyle w:val="16"/>
      </w:pPr>
      <w:r>
        <w:rPr>
          <w:rFonts w:ascii="微软雅黑" w:hAnsi="微软雅黑" w:eastAsia="微软雅黑"/>
          <w:sz w:val="28"/>
        </w:rPr>
        <w:t>A.快速生成会议纪要</w:t>
      </w:r>
    </w:p>
    <w:p w14:paraId="51D6DD75">
      <w:pPr>
        <w:pStyle w:val="16"/>
      </w:pPr>
      <w:r>
        <w:rPr>
          <w:rFonts w:ascii="微软雅黑" w:hAnsi="微软雅黑" w:eastAsia="微软雅黑"/>
          <w:sz w:val="28"/>
        </w:rPr>
        <w:t>B.一秒生成PPT</w:t>
      </w:r>
    </w:p>
    <w:p w14:paraId="1D0969EE">
      <w:pPr>
        <w:pStyle w:val="16"/>
      </w:pPr>
      <w:r>
        <w:rPr>
          <w:rFonts w:ascii="微软雅黑" w:hAnsi="微软雅黑" w:eastAsia="微软雅黑"/>
          <w:sz w:val="28"/>
        </w:rPr>
        <w:t>C.一键生成演讲稿</w:t>
      </w:r>
    </w:p>
    <w:p w14:paraId="2C31835E">
      <w:pPr>
        <w:pStyle w:val="16"/>
      </w:pPr>
      <w:r>
        <w:rPr>
          <w:rFonts w:ascii="微软雅黑" w:hAnsi="微软雅黑" w:eastAsia="微软雅黑"/>
          <w:sz w:val="28"/>
        </w:rPr>
        <w:t>D.AI生成思维导图</w:t>
      </w:r>
    </w:p>
    <w:p w14:paraId="2642E2A1">
      <w:pPr>
        <w:pStyle w:val="156"/>
      </w:pPr>
      <w:r>
        <w:rPr>
          <w:rFonts w:ascii="微软雅黑" w:hAnsi="微软雅黑" w:eastAsia="微软雅黑"/>
          <w:sz w:val="28"/>
        </w:rPr>
        <w:t>正确答案: A、B、C、D(对)</w:t>
      </w:r>
    </w:p>
    <w:p w14:paraId="41C9AB62">
      <w:r>
        <w:rPr>
          <w:rFonts w:ascii="微软雅黑" w:hAnsi="微软雅黑" w:eastAsia="微软雅黑"/>
          <w:sz w:val="28"/>
        </w:rPr>
        <w:t>12. 以下哪个是AI大模型的常见应用场景？（ ）(5分)</w:t>
      </w:r>
    </w:p>
    <w:p w14:paraId="014C2118">
      <w:pPr>
        <w:pStyle w:val="16"/>
      </w:pPr>
      <w:r>
        <w:rPr>
          <w:rFonts w:ascii="微软雅黑" w:hAnsi="微软雅黑" w:eastAsia="微软雅黑"/>
          <w:sz w:val="28"/>
        </w:rPr>
        <w:t>A.文本生成</w:t>
      </w:r>
    </w:p>
    <w:p w14:paraId="1C73E41E">
      <w:pPr>
        <w:pStyle w:val="16"/>
      </w:pPr>
      <w:r>
        <w:rPr>
          <w:rFonts w:ascii="微软雅黑" w:hAnsi="微软雅黑" w:eastAsia="微软雅黑"/>
          <w:sz w:val="28"/>
        </w:rPr>
        <w:t>B.数据处理</w:t>
      </w:r>
    </w:p>
    <w:p w14:paraId="08E246E8">
      <w:pPr>
        <w:pStyle w:val="16"/>
      </w:pPr>
      <w:r>
        <w:rPr>
          <w:rFonts w:ascii="微软雅黑" w:hAnsi="微软雅黑" w:eastAsia="微软雅黑"/>
          <w:sz w:val="28"/>
        </w:rPr>
        <w:t>C.智能办公</w:t>
      </w:r>
    </w:p>
    <w:p w14:paraId="222440CC">
      <w:pPr>
        <w:pStyle w:val="16"/>
      </w:pPr>
      <w:r>
        <w:rPr>
          <w:rFonts w:ascii="微软雅黑" w:hAnsi="微软雅黑" w:eastAsia="微软雅黑"/>
          <w:sz w:val="28"/>
        </w:rPr>
        <w:t>D.信息提炼</w:t>
      </w:r>
    </w:p>
    <w:p w14:paraId="4694D688">
      <w:pPr>
        <w:pStyle w:val="156"/>
      </w:pPr>
      <w:r>
        <w:rPr>
          <w:rFonts w:ascii="微软雅黑" w:hAnsi="微软雅黑" w:eastAsia="微软雅黑"/>
          <w:sz w:val="28"/>
        </w:rPr>
        <w:t>正确答案: A、B、C、D(对)</w:t>
      </w:r>
    </w:p>
    <w:p w14:paraId="1ABF9D54">
      <w:r>
        <w:rPr>
          <w:rFonts w:ascii="微软雅黑" w:hAnsi="微软雅黑" w:eastAsia="微软雅黑"/>
          <w:sz w:val="28"/>
        </w:rPr>
        <w:t>13. 定制化与想象力在提示词工程中的重要性体现在哪些方面？（ ）(5分)</w:t>
      </w:r>
    </w:p>
    <w:p w14:paraId="652DC2A2">
      <w:pPr>
        <w:pStyle w:val="16"/>
      </w:pPr>
      <w:r>
        <w:rPr>
          <w:rFonts w:ascii="微软雅黑" w:hAnsi="微软雅黑" w:eastAsia="微软雅黑"/>
          <w:sz w:val="28"/>
        </w:rPr>
        <w:t>A.提高响应质量和相关性</w:t>
      </w:r>
    </w:p>
    <w:p w14:paraId="2DEB4E54">
      <w:pPr>
        <w:pStyle w:val="16"/>
      </w:pPr>
      <w:r>
        <w:rPr>
          <w:rFonts w:ascii="微软雅黑" w:hAnsi="微软雅黑" w:eastAsia="微软雅黑"/>
          <w:sz w:val="28"/>
        </w:rPr>
        <w:t>B.激发创造性内容</w:t>
      </w:r>
    </w:p>
    <w:p w14:paraId="7C118516">
      <w:pPr>
        <w:pStyle w:val="16"/>
      </w:pPr>
      <w:r>
        <w:rPr>
          <w:rFonts w:ascii="微软雅黑" w:hAnsi="微软雅黑" w:eastAsia="微软雅黑"/>
          <w:sz w:val="28"/>
        </w:rPr>
        <w:t>C.优化AI生成结果</w:t>
      </w:r>
    </w:p>
    <w:p w14:paraId="6E5D135D">
      <w:pPr>
        <w:pStyle w:val="156"/>
      </w:pPr>
      <w:r>
        <w:rPr>
          <w:rFonts w:ascii="微软雅黑" w:hAnsi="微软雅黑" w:eastAsia="微软雅黑"/>
          <w:sz w:val="28"/>
        </w:rPr>
        <w:t>正确答案: A、B、C(对)</w:t>
      </w:r>
    </w:p>
    <w:p w14:paraId="09A172CC">
      <w:r>
        <w:rPr>
          <w:rFonts w:ascii="微软雅黑" w:hAnsi="微软雅黑" w:eastAsia="微软雅黑"/>
          <w:sz w:val="28"/>
        </w:rPr>
        <w:t>14. 模型大观中提及的顶尖AI模型包括以下哪些？（ ）(5分)</w:t>
      </w:r>
    </w:p>
    <w:p w14:paraId="7A1B2AFC">
      <w:pPr>
        <w:pStyle w:val="16"/>
      </w:pPr>
      <w:r>
        <w:rPr>
          <w:rFonts w:ascii="微软雅黑" w:hAnsi="微软雅黑" w:eastAsia="微软雅黑"/>
          <w:sz w:val="28"/>
        </w:rPr>
        <w:t>A.ChatGPT</w:t>
      </w:r>
    </w:p>
    <w:p w14:paraId="2081DA6A">
      <w:pPr>
        <w:pStyle w:val="16"/>
      </w:pPr>
      <w:r>
        <w:rPr>
          <w:rFonts w:ascii="微软雅黑" w:hAnsi="微软雅黑" w:eastAsia="微软雅黑"/>
          <w:sz w:val="28"/>
        </w:rPr>
        <w:t>B.智谱AI</w:t>
      </w:r>
    </w:p>
    <w:p w14:paraId="227A63CE">
      <w:pPr>
        <w:pStyle w:val="16"/>
      </w:pPr>
      <w:r>
        <w:rPr>
          <w:rFonts w:ascii="微软雅黑" w:hAnsi="微软雅黑" w:eastAsia="微软雅黑"/>
          <w:sz w:val="28"/>
        </w:rPr>
        <w:t>C.月之暗面（kimi）</w:t>
      </w:r>
    </w:p>
    <w:p w14:paraId="00A639CA">
      <w:pPr>
        <w:pStyle w:val="16"/>
      </w:pPr>
      <w:r>
        <w:rPr>
          <w:rFonts w:ascii="微软雅黑" w:hAnsi="微软雅黑" w:eastAsia="微软雅黑"/>
          <w:sz w:val="28"/>
        </w:rPr>
        <w:t>D.通义</w:t>
      </w:r>
    </w:p>
    <w:p w14:paraId="300A6202">
      <w:pPr>
        <w:pStyle w:val="156"/>
      </w:pPr>
      <w:r>
        <w:rPr>
          <w:rFonts w:ascii="微软雅黑" w:hAnsi="微软雅黑" w:eastAsia="微软雅黑"/>
          <w:sz w:val="28"/>
        </w:rPr>
        <w:t>正确答案: A、B、C、D(对)</w:t>
      </w:r>
    </w:p>
    <w:p w14:paraId="6A7ECEBC">
      <w:r>
        <w:rPr>
          <w:rFonts w:ascii="微软雅黑" w:hAnsi="微软雅黑" w:eastAsia="微软雅黑"/>
          <w:sz w:val="28"/>
        </w:rPr>
        <w:t>15. 进阶提示词结构性框架中提到的结构化优势包括哪些？（ ）(5分)</w:t>
      </w:r>
    </w:p>
    <w:p w14:paraId="33AEEEA9">
      <w:pPr>
        <w:pStyle w:val="16"/>
      </w:pPr>
      <w:r>
        <w:rPr>
          <w:rFonts w:ascii="微软雅黑" w:hAnsi="微软雅黑" w:eastAsia="微软雅黑"/>
          <w:sz w:val="28"/>
        </w:rPr>
        <w:t>A.提高准确性</w:t>
      </w:r>
    </w:p>
    <w:p w14:paraId="2A09AE06">
      <w:pPr>
        <w:pStyle w:val="16"/>
      </w:pPr>
      <w:r>
        <w:rPr>
          <w:rFonts w:ascii="微软雅黑" w:hAnsi="微软雅黑" w:eastAsia="微软雅黑"/>
          <w:sz w:val="28"/>
        </w:rPr>
        <w:t>B.增强上下文理解</w:t>
      </w:r>
    </w:p>
    <w:p w14:paraId="02A26D29">
      <w:pPr>
        <w:pStyle w:val="16"/>
      </w:pPr>
      <w:r>
        <w:rPr>
          <w:rFonts w:ascii="微软雅黑" w:hAnsi="微软雅黑" w:eastAsia="微软雅黑"/>
          <w:sz w:val="28"/>
        </w:rPr>
        <w:t>C.提升效率</w:t>
      </w:r>
    </w:p>
    <w:p w14:paraId="7F74289E">
      <w:pPr>
        <w:pStyle w:val="156"/>
      </w:pPr>
      <w:r>
        <w:rPr>
          <w:rFonts w:ascii="微软雅黑" w:hAnsi="微软雅黑" w:eastAsia="微软雅黑"/>
          <w:sz w:val="28"/>
        </w:rPr>
        <w:t>正确答案: A、B、C(对)</w:t>
      </w:r>
    </w:p>
    <w:p w14:paraId="16724505">
      <w:r>
        <w:rPr>
          <w:rFonts w:ascii="微软雅黑" w:hAnsi="微软雅黑" w:eastAsia="微软雅黑"/>
          <w:sz w:val="28"/>
        </w:rPr>
        <w:t>16. 在PPT设计中，AI常用哪些工具来提升效率？（ ）(5分)</w:t>
      </w:r>
    </w:p>
    <w:p w14:paraId="3820CEA5">
      <w:pPr>
        <w:pStyle w:val="16"/>
      </w:pPr>
      <w:r>
        <w:rPr>
          <w:rFonts w:ascii="微软雅黑" w:hAnsi="微软雅黑" w:eastAsia="微软雅黑"/>
          <w:sz w:val="28"/>
        </w:rPr>
        <w:t>A.iSlide</w:t>
      </w:r>
    </w:p>
    <w:p w14:paraId="084938F3">
      <w:pPr>
        <w:pStyle w:val="16"/>
      </w:pPr>
      <w:r>
        <w:rPr>
          <w:rFonts w:ascii="微软雅黑" w:hAnsi="微软雅黑" w:eastAsia="微软雅黑"/>
          <w:sz w:val="28"/>
        </w:rPr>
        <w:t>B.Photoshop</w:t>
      </w:r>
    </w:p>
    <w:p w14:paraId="2887F79D">
      <w:pPr>
        <w:pStyle w:val="16"/>
      </w:pPr>
      <w:r>
        <w:rPr>
          <w:rFonts w:ascii="微软雅黑" w:hAnsi="微软雅黑" w:eastAsia="微软雅黑"/>
          <w:sz w:val="28"/>
        </w:rPr>
        <w:t>C.ChatPPT</w:t>
      </w:r>
    </w:p>
    <w:p w14:paraId="41511791">
      <w:pPr>
        <w:pStyle w:val="16"/>
      </w:pPr>
      <w:r>
        <w:rPr>
          <w:rFonts w:ascii="微软雅黑" w:hAnsi="微软雅黑" w:eastAsia="微软雅黑"/>
          <w:sz w:val="28"/>
        </w:rPr>
        <w:t>D.ProcessOn</w:t>
      </w:r>
    </w:p>
    <w:p w14:paraId="1EAAB844">
      <w:pPr>
        <w:pStyle w:val="156"/>
      </w:pPr>
      <w:r>
        <w:rPr>
          <w:rFonts w:ascii="微软雅黑" w:hAnsi="微软雅黑" w:eastAsia="微软雅黑"/>
          <w:sz w:val="28"/>
        </w:rPr>
        <w:t>正确答案: A、C(对)</w:t>
      </w:r>
    </w:p>
    <w:p w14:paraId="398913B5">
      <w:r>
        <w:rPr>
          <w:rFonts w:ascii="微软雅黑" w:hAnsi="微软雅黑" w:eastAsia="微软雅黑"/>
          <w:sz w:val="28"/>
        </w:rPr>
        <w:t>17. 以下哪个是生成PPT的主流AI工具？（ ）(5分)</w:t>
      </w:r>
    </w:p>
    <w:p w14:paraId="78C4685A">
      <w:pPr>
        <w:pStyle w:val="16"/>
      </w:pPr>
      <w:r>
        <w:rPr>
          <w:rFonts w:ascii="微软雅黑" w:hAnsi="微软雅黑" w:eastAsia="微软雅黑"/>
          <w:sz w:val="28"/>
        </w:rPr>
        <w:t>A.通义万相</w:t>
      </w:r>
    </w:p>
    <w:p w14:paraId="127CBC18">
      <w:pPr>
        <w:pStyle w:val="16"/>
      </w:pPr>
      <w:r>
        <w:rPr>
          <w:rFonts w:ascii="微软雅黑" w:hAnsi="微软雅黑" w:eastAsia="微软雅黑"/>
          <w:sz w:val="28"/>
        </w:rPr>
        <w:t>B.AiPPT</w:t>
      </w:r>
    </w:p>
    <w:p w14:paraId="27A78F62">
      <w:pPr>
        <w:pStyle w:val="16"/>
      </w:pPr>
      <w:r>
        <w:rPr>
          <w:rFonts w:ascii="微软雅黑" w:hAnsi="微软雅黑" w:eastAsia="微软雅黑"/>
          <w:sz w:val="28"/>
        </w:rPr>
        <w:t>C.花火数图</w:t>
      </w:r>
    </w:p>
    <w:p w14:paraId="7AB52210">
      <w:pPr>
        <w:pStyle w:val="16"/>
      </w:pPr>
      <w:r>
        <w:rPr>
          <w:rFonts w:ascii="微软雅黑" w:hAnsi="微软雅黑" w:eastAsia="微软雅黑"/>
          <w:sz w:val="28"/>
        </w:rPr>
        <w:t>D.ChatPPT</w:t>
      </w:r>
    </w:p>
    <w:p w14:paraId="22C22116">
      <w:pPr>
        <w:pStyle w:val="156"/>
      </w:pPr>
      <w:r>
        <w:rPr>
          <w:rFonts w:ascii="微软雅黑" w:hAnsi="微软雅黑" w:eastAsia="微软雅黑"/>
          <w:sz w:val="28"/>
        </w:rPr>
        <w:t>正确答案: B、D(对)</w:t>
      </w:r>
    </w:p>
    <w:p w14:paraId="3B428341">
      <w:r>
        <w:rPr>
          <w:rFonts w:ascii="微软雅黑" w:hAnsi="微软雅黑" w:eastAsia="微软雅黑"/>
          <w:sz w:val="28"/>
        </w:rPr>
        <w:t>18. AI在PPT设计中的常用场景包括以下哪项？（ ）(5分)</w:t>
      </w:r>
    </w:p>
    <w:p w14:paraId="5D8EEB3B">
      <w:pPr>
        <w:pStyle w:val="16"/>
      </w:pPr>
      <w:r>
        <w:rPr>
          <w:rFonts w:ascii="微软雅黑" w:hAnsi="微软雅黑" w:eastAsia="微软雅黑"/>
          <w:sz w:val="28"/>
        </w:rPr>
        <w:t>A.快速生成PPT制作大纲</w:t>
      </w:r>
    </w:p>
    <w:p w14:paraId="7F48136C">
      <w:pPr>
        <w:pStyle w:val="16"/>
      </w:pPr>
      <w:r>
        <w:rPr>
          <w:rFonts w:ascii="微软雅黑" w:hAnsi="微软雅黑" w:eastAsia="微软雅黑"/>
          <w:sz w:val="28"/>
        </w:rPr>
        <w:t>B.PPT智能生成</w:t>
      </w:r>
    </w:p>
    <w:p w14:paraId="0BB4A2C5">
      <w:pPr>
        <w:pStyle w:val="16"/>
      </w:pPr>
      <w:r>
        <w:rPr>
          <w:rFonts w:ascii="微软雅黑" w:hAnsi="微软雅黑" w:eastAsia="微软雅黑"/>
          <w:sz w:val="28"/>
        </w:rPr>
        <w:t>C.PPT一键美化</w:t>
      </w:r>
    </w:p>
    <w:p w14:paraId="09A35347">
      <w:pPr>
        <w:pStyle w:val="156"/>
      </w:pPr>
      <w:r>
        <w:rPr>
          <w:rFonts w:ascii="微软雅黑" w:hAnsi="微软雅黑" w:eastAsia="微软雅黑"/>
          <w:sz w:val="28"/>
        </w:rPr>
        <w:t>正确答案: A、B、C(对)</w:t>
      </w:r>
    </w:p>
    <w:p w14:paraId="447373E4">
      <w:r>
        <w:rPr>
          <w:rFonts w:ascii="微软雅黑" w:hAnsi="微软雅黑" w:eastAsia="微软雅黑"/>
          <w:sz w:val="28"/>
        </w:rPr>
        <w:t>19. AI进行数据分析时，常见的预处理步骤有哪些？（ ）(5分)</w:t>
      </w:r>
    </w:p>
    <w:p w14:paraId="5F6E1D89">
      <w:pPr>
        <w:pStyle w:val="16"/>
      </w:pPr>
      <w:r>
        <w:rPr>
          <w:rFonts w:ascii="微软雅黑" w:hAnsi="微软雅黑" w:eastAsia="微软雅黑"/>
          <w:sz w:val="28"/>
        </w:rPr>
        <w:t>A.数据缺失值处理</w:t>
      </w:r>
    </w:p>
    <w:p w14:paraId="2459D58B">
      <w:pPr>
        <w:pStyle w:val="16"/>
      </w:pPr>
      <w:r>
        <w:rPr>
          <w:rFonts w:ascii="微软雅黑" w:hAnsi="微软雅黑" w:eastAsia="微软雅黑"/>
          <w:sz w:val="28"/>
        </w:rPr>
        <w:t>B.数据敏感性分析</w:t>
      </w:r>
    </w:p>
    <w:p w14:paraId="126F1C3F">
      <w:pPr>
        <w:pStyle w:val="16"/>
      </w:pPr>
      <w:r>
        <w:rPr>
          <w:rFonts w:ascii="微软雅黑" w:hAnsi="微软雅黑" w:eastAsia="微软雅黑"/>
          <w:sz w:val="28"/>
        </w:rPr>
        <w:t>C.数据归一化处理</w:t>
      </w:r>
    </w:p>
    <w:p w14:paraId="60EA1872">
      <w:pPr>
        <w:pStyle w:val="16"/>
      </w:pPr>
      <w:r>
        <w:rPr>
          <w:rFonts w:ascii="微软雅黑" w:hAnsi="微软雅黑" w:eastAsia="微软雅黑"/>
          <w:sz w:val="28"/>
        </w:rPr>
        <w:t>D.数据重复值处理</w:t>
      </w:r>
    </w:p>
    <w:p w14:paraId="4BFF90B2">
      <w:pPr>
        <w:pStyle w:val="156"/>
      </w:pPr>
      <w:r>
        <w:rPr>
          <w:rFonts w:ascii="微软雅黑" w:hAnsi="微软雅黑" w:eastAsia="微软雅黑"/>
          <w:sz w:val="28"/>
        </w:rPr>
        <w:t>正确答案: A、C、D(对)</w:t>
      </w:r>
    </w:p>
    <w:p w14:paraId="4B63DE31">
      <w:r>
        <w:rPr>
          <w:rFonts w:ascii="微软雅黑" w:hAnsi="微软雅黑" w:eastAsia="微软雅黑"/>
          <w:sz w:val="28"/>
        </w:rPr>
        <w:t>20. 提示词的重要性在于什么？（ ）(5分)</w:t>
      </w:r>
    </w:p>
    <w:p w14:paraId="39B0817C">
      <w:pPr>
        <w:pStyle w:val="16"/>
      </w:pPr>
      <w:r>
        <w:rPr>
          <w:rFonts w:ascii="微软雅黑" w:hAnsi="微软雅黑" w:eastAsia="微软雅黑"/>
          <w:sz w:val="28"/>
        </w:rPr>
        <w:t>A.决定AI输出质量</w:t>
      </w:r>
    </w:p>
    <w:p w14:paraId="09159F2F">
      <w:pPr>
        <w:pStyle w:val="16"/>
      </w:pPr>
      <w:r>
        <w:rPr>
          <w:rFonts w:ascii="微软雅黑" w:hAnsi="微软雅黑" w:eastAsia="微软雅黑"/>
          <w:sz w:val="28"/>
        </w:rPr>
        <w:t>B.提高交互效率</w:t>
      </w:r>
    </w:p>
    <w:p w14:paraId="5AB957FA">
      <w:pPr>
        <w:pStyle w:val="16"/>
      </w:pPr>
      <w:r>
        <w:rPr>
          <w:rFonts w:ascii="微软雅黑" w:hAnsi="微软雅黑" w:eastAsia="微软雅黑"/>
          <w:sz w:val="28"/>
        </w:rPr>
        <w:t>C.任务定向</w:t>
      </w:r>
    </w:p>
    <w:p w14:paraId="25CA7BAC">
      <w:pPr>
        <w:pStyle w:val="156"/>
      </w:pPr>
      <w:r>
        <w:rPr>
          <w:rFonts w:ascii="微软雅黑" w:hAnsi="微软雅黑" w:eastAsia="微软雅黑"/>
          <w:sz w:val="28"/>
        </w:rPr>
        <w:t>正确答案: A、B、C(对)</w:t>
      </w:r>
    </w:p>
    <w:p w14:paraId="1BAF7F15">
      <w:r>
        <w:rPr>
          <w:rFonts w:ascii="微软雅黑" w:hAnsi="微软雅黑" w:eastAsia="微软雅黑"/>
          <w:sz w:val="28"/>
        </w:rPr>
        <w:t>21. 根据课程，下面哪两个工具可以实现语音转写？（ ）(5分)</w:t>
      </w:r>
    </w:p>
    <w:p w14:paraId="3BFED001">
      <w:pPr>
        <w:pStyle w:val="16"/>
      </w:pPr>
      <w:r>
        <w:rPr>
          <w:rFonts w:ascii="微软雅黑" w:hAnsi="微软雅黑" w:eastAsia="微软雅黑"/>
          <w:sz w:val="28"/>
        </w:rPr>
        <w:t>A.通义听悟</w:t>
      </w:r>
    </w:p>
    <w:p w14:paraId="52D9F8A5">
      <w:pPr>
        <w:pStyle w:val="16"/>
      </w:pPr>
      <w:r>
        <w:rPr>
          <w:rFonts w:ascii="微软雅黑" w:hAnsi="微软雅黑" w:eastAsia="微软雅黑"/>
          <w:sz w:val="28"/>
        </w:rPr>
        <w:t>B.科大讯飞</w:t>
      </w:r>
    </w:p>
    <w:p w14:paraId="710545F2">
      <w:pPr>
        <w:pStyle w:val="16"/>
      </w:pPr>
      <w:r>
        <w:rPr>
          <w:rFonts w:ascii="微软雅黑" w:hAnsi="微软雅黑" w:eastAsia="微软雅黑"/>
          <w:sz w:val="28"/>
        </w:rPr>
        <w:t>C.月之暗面</w:t>
      </w:r>
    </w:p>
    <w:p w14:paraId="32AC7186">
      <w:pPr>
        <w:pStyle w:val="16"/>
      </w:pPr>
      <w:r>
        <w:rPr>
          <w:rFonts w:ascii="微软雅黑" w:hAnsi="微软雅黑" w:eastAsia="微软雅黑"/>
          <w:sz w:val="28"/>
        </w:rPr>
        <w:t>D.coze</w:t>
      </w:r>
    </w:p>
    <w:p w14:paraId="7FA47B86">
      <w:pPr>
        <w:pStyle w:val="156"/>
      </w:pPr>
      <w:r>
        <w:rPr>
          <w:rFonts w:ascii="微软雅黑" w:hAnsi="微软雅黑" w:eastAsia="微软雅黑"/>
          <w:sz w:val="28"/>
        </w:rPr>
        <w:t>正确答案: A、B(对)</w:t>
      </w:r>
    </w:p>
    <w:p w14:paraId="34E2530A">
      <w:r>
        <w:rPr>
          <w:rFonts w:ascii="微软雅黑" w:hAnsi="微软雅黑" w:eastAsia="微软雅黑"/>
          <w:sz w:val="28"/>
        </w:rPr>
        <w:t>22. RPA的使用原则？(20分)</w:t>
      </w:r>
    </w:p>
    <w:p w14:paraId="6C32611C">
      <w:pPr>
        <w:pStyle w:val="16"/>
      </w:pPr>
      <w:r>
        <w:rPr>
          <w:rFonts w:ascii="微软雅黑" w:hAnsi="微软雅黑" w:eastAsia="微软雅黑"/>
          <w:sz w:val="28"/>
        </w:rPr>
        <w:t>A.标准化</w:t>
      </w:r>
    </w:p>
    <w:p w14:paraId="0CD9B39C">
      <w:pPr>
        <w:pStyle w:val="16"/>
      </w:pPr>
      <w:r>
        <w:rPr>
          <w:rFonts w:ascii="微软雅黑" w:hAnsi="微软雅黑" w:eastAsia="微软雅黑"/>
          <w:sz w:val="28"/>
        </w:rPr>
        <w:t>B.高重复</w:t>
      </w:r>
    </w:p>
    <w:p w14:paraId="6E0785FC">
      <w:pPr>
        <w:pStyle w:val="16"/>
      </w:pPr>
      <w:r>
        <w:rPr>
          <w:rFonts w:ascii="微软雅黑" w:hAnsi="微软雅黑" w:eastAsia="微软雅黑"/>
          <w:sz w:val="28"/>
        </w:rPr>
        <w:t>C.耗时长</w:t>
      </w:r>
    </w:p>
    <w:p w14:paraId="3061C310">
      <w:pPr>
        <w:pStyle w:val="16"/>
      </w:pPr>
      <w:r>
        <w:rPr>
          <w:rFonts w:ascii="微软雅黑" w:hAnsi="微软雅黑" w:eastAsia="微软雅黑"/>
          <w:sz w:val="28"/>
        </w:rPr>
        <w:t>D.以上都不是</w:t>
      </w:r>
    </w:p>
    <w:p w14:paraId="0C56603E">
      <w:pPr>
        <w:pStyle w:val="156"/>
      </w:pPr>
      <w:r>
        <w:rPr>
          <w:rFonts w:ascii="微软雅黑" w:hAnsi="微软雅黑" w:eastAsia="微软雅黑"/>
          <w:sz w:val="28"/>
        </w:rPr>
        <w:t>正确答案: A、B、C(对)</w:t>
      </w:r>
    </w:p>
    <w:p w14:paraId="5675DA7F">
      <w:r>
        <w:rPr>
          <w:rFonts w:ascii="微软雅黑" w:hAnsi="微软雅黑" w:eastAsia="微软雅黑"/>
          <w:sz w:val="28"/>
        </w:rPr>
        <w:t>23. 目前企业运行的挑战包括哪些？(20分)</w:t>
      </w:r>
    </w:p>
    <w:p w14:paraId="26EBA82F">
      <w:pPr>
        <w:pStyle w:val="16"/>
      </w:pPr>
      <w:r>
        <w:rPr>
          <w:rFonts w:ascii="微软雅黑" w:hAnsi="微软雅黑" w:eastAsia="微软雅黑"/>
          <w:sz w:val="28"/>
        </w:rPr>
        <w:t>A.手工处理业务繁琐</w:t>
      </w:r>
    </w:p>
    <w:p w14:paraId="075626D2">
      <w:pPr>
        <w:pStyle w:val="16"/>
      </w:pPr>
      <w:r>
        <w:rPr>
          <w:rFonts w:ascii="微软雅黑" w:hAnsi="微软雅黑" w:eastAsia="微软雅黑"/>
          <w:sz w:val="28"/>
        </w:rPr>
        <w:t>B.影响工作效率</w:t>
      </w:r>
    </w:p>
    <w:p w14:paraId="50861EEB">
      <w:pPr>
        <w:pStyle w:val="16"/>
      </w:pPr>
      <w:r>
        <w:rPr>
          <w:rFonts w:ascii="微软雅黑" w:hAnsi="微软雅黑" w:eastAsia="微软雅黑"/>
          <w:sz w:val="28"/>
        </w:rPr>
        <w:t>C.无法规避错误</w:t>
      </w:r>
    </w:p>
    <w:p w14:paraId="13611356">
      <w:pPr>
        <w:pStyle w:val="16"/>
      </w:pPr>
      <w:r>
        <w:rPr>
          <w:rFonts w:ascii="微软雅黑" w:hAnsi="微软雅黑" w:eastAsia="微软雅黑"/>
          <w:sz w:val="28"/>
        </w:rPr>
        <w:t>D.以上都不是</w:t>
      </w:r>
    </w:p>
    <w:p w14:paraId="6E18CA56">
      <w:pPr>
        <w:pStyle w:val="156"/>
      </w:pPr>
      <w:r>
        <w:rPr>
          <w:rFonts w:ascii="微软雅黑" w:hAnsi="微软雅黑" w:eastAsia="微软雅黑"/>
          <w:sz w:val="28"/>
        </w:rPr>
        <w:t>正确答案: A、B、C(对)</w:t>
      </w:r>
    </w:p>
    <w:p w14:paraId="5C3F3BDE">
      <w:r>
        <w:rPr>
          <w:rFonts w:ascii="微软雅黑" w:hAnsi="微软雅黑" w:eastAsia="微软雅黑"/>
          <w:sz w:val="28"/>
        </w:rPr>
        <w:t>24. 我们为什么要设置系统密码？(8分)</w:t>
      </w:r>
    </w:p>
    <w:p w14:paraId="68260426">
      <w:pPr>
        <w:pStyle w:val="16"/>
      </w:pPr>
      <w:r>
        <w:rPr>
          <w:rFonts w:ascii="微软雅黑" w:hAnsi="微软雅黑" w:eastAsia="微软雅黑"/>
          <w:sz w:val="28"/>
        </w:rPr>
        <w:t>A.向系统表明自己的身份，登录系统，获取权限</w:t>
      </w:r>
    </w:p>
    <w:p w14:paraId="73A4359C">
      <w:pPr>
        <w:pStyle w:val="16"/>
      </w:pPr>
      <w:r>
        <w:rPr>
          <w:rFonts w:ascii="微软雅黑" w:hAnsi="微软雅黑" w:eastAsia="微软雅黑"/>
          <w:sz w:val="28"/>
        </w:rPr>
        <w:t>B.阻止其他人以自己的身份登录系统</w:t>
      </w:r>
    </w:p>
    <w:p w14:paraId="54B08159">
      <w:pPr>
        <w:pStyle w:val="16"/>
      </w:pPr>
      <w:r>
        <w:rPr>
          <w:rFonts w:ascii="微软雅黑" w:hAnsi="微软雅黑" w:eastAsia="微软雅黑"/>
          <w:sz w:val="28"/>
        </w:rPr>
        <w:t>C.阻止未授权用户登录系统</w:t>
      </w:r>
    </w:p>
    <w:p w14:paraId="08F9B869">
      <w:pPr>
        <w:pStyle w:val="16"/>
      </w:pPr>
      <w:r>
        <w:rPr>
          <w:rFonts w:ascii="微软雅黑" w:hAnsi="微软雅黑" w:eastAsia="微软雅黑"/>
          <w:sz w:val="28"/>
        </w:rPr>
        <w:t>D.为了应付安全检查</w:t>
      </w:r>
    </w:p>
    <w:p w14:paraId="560C07AC">
      <w:pPr>
        <w:pStyle w:val="156"/>
      </w:pPr>
      <w:r>
        <w:rPr>
          <w:rFonts w:ascii="微软雅黑" w:hAnsi="微软雅黑" w:eastAsia="微软雅黑"/>
          <w:sz w:val="28"/>
        </w:rPr>
        <w:t>正确答案: A、B、C(对)</w:t>
      </w:r>
    </w:p>
    <w:p w14:paraId="70093516">
      <w:r>
        <w:rPr>
          <w:rFonts w:ascii="微软雅黑" w:hAnsi="微软雅黑" w:eastAsia="微软雅黑"/>
          <w:sz w:val="28"/>
        </w:rPr>
        <w:t>25. 远程办公存在哪些安全隐患?(8分)</w:t>
      </w:r>
    </w:p>
    <w:p w14:paraId="45BEE46B">
      <w:pPr>
        <w:pStyle w:val="16"/>
      </w:pPr>
      <w:r>
        <w:rPr>
          <w:rFonts w:ascii="微软雅黑" w:hAnsi="微软雅黑" w:eastAsia="微软雅黑"/>
          <w:sz w:val="28"/>
        </w:rPr>
        <w:t>A.办公设备易遭到网络攻击</w:t>
      </w:r>
    </w:p>
    <w:p w14:paraId="73943647">
      <w:pPr>
        <w:pStyle w:val="16"/>
      </w:pPr>
      <w:r>
        <w:rPr>
          <w:rFonts w:ascii="微软雅黑" w:hAnsi="微软雅黑" w:eastAsia="微软雅黑"/>
          <w:sz w:val="28"/>
        </w:rPr>
        <w:t>B.设备容易丢失</w:t>
      </w:r>
    </w:p>
    <w:p w14:paraId="6967FDE7">
      <w:pPr>
        <w:pStyle w:val="16"/>
      </w:pPr>
      <w:r>
        <w:rPr>
          <w:rFonts w:ascii="微软雅黑" w:hAnsi="微软雅黑" w:eastAsia="微软雅黑"/>
          <w:sz w:val="28"/>
        </w:rPr>
        <w:t>C.公私数据混用，容易泄密</w:t>
      </w:r>
    </w:p>
    <w:p w14:paraId="1246D236">
      <w:pPr>
        <w:pStyle w:val="16"/>
      </w:pPr>
      <w:r>
        <w:rPr>
          <w:rFonts w:ascii="微软雅黑" w:hAnsi="微软雅黑" w:eastAsia="微软雅黑"/>
          <w:sz w:val="28"/>
        </w:rPr>
        <w:t>D.移动设备电量不足</w:t>
      </w:r>
    </w:p>
    <w:p w14:paraId="21E939E8">
      <w:pPr>
        <w:pStyle w:val="156"/>
      </w:pPr>
      <w:r>
        <w:rPr>
          <w:rFonts w:ascii="微软雅黑" w:hAnsi="微软雅黑" w:eastAsia="微软雅黑"/>
          <w:sz w:val="28"/>
        </w:rPr>
        <w:t>正确答案: A、B、C(对)</w:t>
      </w:r>
    </w:p>
    <w:p w14:paraId="6E7BB4C7">
      <w:r>
        <w:rPr>
          <w:rFonts w:ascii="微软雅黑" w:hAnsi="微软雅黑" w:eastAsia="微软雅黑"/>
          <w:sz w:val="28"/>
        </w:rPr>
        <w:t>26. 社交网络账户如果丢失，会有哪些安全隐患：(8分)</w:t>
      </w:r>
    </w:p>
    <w:p w14:paraId="2135A921">
      <w:pPr>
        <w:pStyle w:val="16"/>
      </w:pPr>
      <w:r>
        <w:rPr>
          <w:rFonts w:ascii="微软雅黑" w:hAnsi="微软雅黑" w:eastAsia="微软雅黑"/>
          <w:sz w:val="28"/>
        </w:rPr>
        <w:t>A.身份被他人利用</w:t>
      </w:r>
    </w:p>
    <w:p w14:paraId="0920723D">
      <w:pPr>
        <w:pStyle w:val="16"/>
      </w:pPr>
      <w:r>
        <w:rPr>
          <w:rFonts w:ascii="微软雅黑" w:hAnsi="微软雅黑" w:eastAsia="微软雅黑"/>
          <w:sz w:val="28"/>
        </w:rPr>
        <w:t>B.黑客会利用社交账户进行敲诈勒索</w:t>
      </w:r>
    </w:p>
    <w:p w14:paraId="6C8BA7D5">
      <w:pPr>
        <w:pStyle w:val="16"/>
      </w:pPr>
      <w:r>
        <w:rPr>
          <w:rFonts w:ascii="微软雅黑" w:hAnsi="微软雅黑" w:eastAsia="微软雅黑"/>
          <w:sz w:val="28"/>
        </w:rPr>
        <w:t>C.账户中的个人隐私会泄漏</w:t>
      </w:r>
    </w:p>
    <w:p w14:paraId="1E1E9F52">
      <w:pPr>
        <w:pStyle w:val="16"/>
      </w:pPr>
      <w:r>
        <w:rPr>
          <w:rFonts w:ascii="微软雅黑" w:hAnsi="微软雅黑" w:eastAsia="微软雅黑"/>
          <w:sz w:val="28"/>
        </w:rPr>
        <w:t>D.黑客可能通过社交网络访问到公司网络</w:t>
      </w:r>
    </w:p>
    <w:p w14:paraId="07FE0B5B">
      <w:pPr>
        <w:pStyle w:val="156"/>
      </w:pPr>
      <w:r>
        <w:rPr>
          <w:rFonts w:ascii="微软雅黑" w:hAnsi="微软雅黑" w:eastAsia="微软雅黑"/>
          <w:sz w:val="28"/>
        </w:rPr>
        <w:t>正确答案: A、B、C、D(对)</w:t>
      </w:r>
    </w:p>
    <w:p w14:paraId="5BED5F9F">
      <w:r>
        <w:rPr>
          <w:rFonts w:ascii="微软雅黑" w:hAnsi="微软雅黑" w:eastAsia="微软雅黑"/>
          <w:sz w:val="28"/>
        </w:rPr>
        <w:t>27. 常见的邮件安全意识缺乏的现象，下列描述正确的是：(8分)</w:t>
      </w:r>
    </w:p>
    <w:p w14:paraId="568ACE7A">
      <w:pPr>
        <w:pStyle w:val="16"/>
      </w:pPr>
      <w:r>
        <w:rPr>
          <w:rFonts w:ascii="微软雅黑" w:hAnsi="微软雅黑" w:eastAsia="微软雅黑"/>
          <w:sz w:val="28"/>
        </w:rPr>
        <w:t>A.工作邮箱和个人邮箱混用</w:t>
      </w:r>
    </w:p>
    <w:p w14:paraId="6474BC85">
      <w:pPr>
        <w:pStyle w:val="16"/>
      </w:pPr>
      <w:r>
        <w:rPr>
          <w:rFonts w:ascii="微软雅黑" w:hAnsi="微软雅黑" w:eastAsia="微软雅黑"/>
          <w:sz w:val="28"/>
        </w:rPr>
        <w:t>B.不核实发件人真实地址直接打开邮件附件</w:t>
      </w:r>
    </w:p>
    <w:p w14:paraId="59E3052B">
      <w:pPr>
        <w:pStyle w:val="16"/>
      </w:pPr>
      <w:r>
        <w:rPr>
          <w:rFonts w:ascii="微软雅黑" w:hAnsi="微软雅黑" w:eastAsia="微软雅黑"/>
          <w:sz w:val="28"/>
        </w:rPr>
        <w:t>C.使用工作邮箱注册个人社交网络账户</w:t>
      </w:r>
    </w:p>
    <w:p w14:paraId="228DB803">
      <w:pPr>
        <w:pStyle w:val="16"/>
      </w:pPr>
      <w:r>
        <w:rPr>
          <w:rFonts w:ascii="微软雅黑" w:hAnsi="微软雅黑" w:eastAsia="微软雅黑"/>
          <w:sz w:val="28"/>
        </w:rPr>
        <w:t>D.不清理邮箱</w:t>
      </w:r>
    </w:p>
    <w:p w14:paraId="3E5B74A3">
      <w:pPr>
        <w:pStyle w:val="156"/>
      </w:pPr>
      <w:r>
        <w:rPr>
          <w:rFonts w:ascii="微软雅黑" w:hAnsi="微软雅黑" w:eastAsia="微软雅黑"/>
          <w:sz w:val="28"/>
        </w:rPr>
        <w:t>正确答案: A、B、C、D(对)</w:t>
      </w:r>
    </w:p>
    <w:p w14:paraId="713CF789">
      <w:r>
        <w:rPr>
          <w:rFonts w:ascii="微软雅黑" w:hAnsi="微软雅黑" w:eastAsia="微软雅黑"/>
          <w:sz w:val="28"/>
        </w:rPr>
        <w:t>28. 总行金融科技部是邮件审批系统的业务主管部门，主要工作职责包括？(8分)</w:t>
      </w:r>
    </w:p>
    <w:p w14:paraId="23D46091">
      <w:pPr>
        <w:pStyle w:val="16"/>
      </w:pPr>
      <w:r>
        <w:rPr>
          <w:rFonts w:ascii="微软雅黑" w:hAnsi="微软雅黑" w:eastAsia="微软雅黑"/>
          <w:sz w:val="28"/>
        </w:rPr>
        <w:t>A.组织制定系统运行管理制度。</w:t>
      </w:r>
    </w:p>
    <w:p w14:paraId="5ABA6FEE">
      <w:pPr>
        <w:pStyle w:val="16"/>
      </w:pPr>
      <w:r>
        <w:rPr>
          <w:rFonts w:ascii="微软雅黑" w:hAnsi="微软雅黑" w:eastAsia="微软雅黑"/>
          <w:sz w:val="28"/>
        </w:rPr>
        <w:t>B.制定、调整系统审批策略。</w:t>
      </w:r>
    </w:p>
    <w:p w14:paraId="43CA5001">
      <w:pPr>
        <w:pStyle w:val="16"/>
      </w:pPr>
      <w:r>
        <w:rPr>
          <w:rFonts w:ascii="微软雅黑" w:hAnsi="微软雅黑" w:eastAsia="微软雅黑"/>
          <w:sz w:val="28"/>
        </w:rPr>
        <w:t>C.定期对系统运行情况进行审查。</w:t>
      </w:r>
    </w:p>
    <w:p w14:paraId="7BB0FEF0">
      <w:pPr>
        <w:pStyle w:val="16"/>
      </w:pPr>
      <w:r>
        <w:rPr>
          <w:rFonts w:ascii="微软雅黑" w:hAnsi="微软雅黑" w:eastAsia="微软雅黑"/>
          <w:sz w:val="28"/>
        </w:rPr>
        <w:t>D.创建总行各部门、各分支行外发邮件审批人员账号。</w:t>
      </w:r>
    </w:p>
    <w:p w14:paraId="525861DB">
      <w:pPr>
        <w:pStyle w:val="156"/>
      </w:pPr>
      <w:r>
        <w:rPr>
          <w:rFonts w:ascii="微软雅黑" w:hAnsi="微软雅黑" w:eastAsia="微软雅黑"/>
          <w:sz w:val="28"/>
        </w:rPr>
        <w:t>正确答案: A、B、C、D(对)</w:t>
      </w:r>
    </w:p>
    <w:p w14:paraId="77A92B01">
      <w:r>
        <w:rPr>
          <w:rFonts w:ascii="微软雅黑" w:hAnsi="微软雅黑" w:eastAsia="微软雅黑"/>
          <w:sz w:val="28"/>
        </w:rPr>
        <w:t>29. 对于勒索邮件，下列说法正确的是？(8分)</w:t>
      </w:r>
    </w:p>
    <w:p w14:paraId="43473CD3">
      <w:pPr>
        <w:pStyle w:val="16"/>
      </w:pPr>
      <w:r>
        <w:rPr>
          <w:rFonts w:ascii="微软雅黑" w:hAnsi="微软雅黑" w:eastAsia="微软雅黑"/>
          <w:sz w:val="28"/>
        </w:rPr>
        <w:t>A.勒索邮件就是对你发起人身攻击的邮件</w:t>
      </w:r>
    </w:p>
    <w:p w14:paraId="731130C1">
      <w:pPr>
        <w:pStyle w:val="16"/>
      </w:pPr>
      <w:r>
        <w:rPr>
          <w:rFonts w:ascii="微软雅黑" w:hAnsi="微软雅黑" w:eastAsia="微软雅黑"/>
          <w:sz w:val="28"/>
        </w:rPr>
        <w:t>B.勒索邮件是可能带有附件或链接，诱使你点击从而使计算机感染病毒的邮件</w:t>
      </w:r>
    </w:p>
    <w:p w14:paraId="400A43FB">
      <w:pPr>
        <w:pStyle w:val="16"/>
      </w:pPr>
      <w:r>
        <w:rPr>
          <w:rFonts w:ascii="微软雅黑" w:hAnsi="微软雅黑" w:eastAsia="微软雅黑"/>
          <w:sz w:val="28"/>
        </w:rPr>
        <w:t>C.勒索邮件会使计算机感染病毒，此病毒会加密你计算机中的文件</w:t>
      </w:r>
    </w:p>
    <w:p w14:paraId="289C0838">
      <w:pPr>
        <w:pStyle w:val="16"/>
      </w:pPr>
      <w:r>
        <w:rPr>
          <w:rFonts w:ascii="微软雅黑" w:hAnsi="微软雅黑" w:eastAsia="微软雅黑"/>
          <w:sz w:val="28"/>
        </w:rPr>
        <w:t>D.没有与黑客面对面，所以不会遭受勒索</w:t>
      </w:r>
    </w:p>
    <w:p w14:paraId="62D510B7">
      <w:pPr>
        <w:pStyle w:val="156"/>
      </w:pPr>
      <w:r>
        <w:rPr>
          <w:rFonts w:ascii="微软雅黑" w:hAnsi="微软雅黑" w:eastAsia="微软雅黑"/>
          <w:sz w:val="28"/>
        </w:rPr>
        <w:t>正确答案: B、C(对)</w:t>
      </w:r>
    </w:p>
    <w:p w14:paraId="394A5E53">
      <w:r>
        <w:rPr>
          <w:rFonts w:ascii="微软雅黑" w:hAnsi="微软雅黑" w:eastAsia="微软雅黑"/>
          <w:sz w:val="28"/>
        </w:rPr>
        <w:t>30. 未经信息科技部审批，使用人不得在终端设备上使用（）等攻击工具软件，不得对行内信息系统及资源进行非授权访问(8分)</w:t>
      </w:r>
    </w:p>
    <w:p w14:paraId="7C38F14C">
      <w:pPr>
        <w:pStyle w:val="16"/>
      </w:pPr>
      <w:r>
        <w:rPr>
          <w:rFonts w:ascii="微软雅黑" w:hAnsi="微软雅黑" w:eastAsia="微软雅黑"/>
          <w:sz w:val="28"/>
        </w:rPr>
        <w:t>A.端口扫描</w:t>
      </w:r>
    </w:p>
    <w:p w14:paraId="74786EE8">
      <w:pPr>
        <w:pStyle w:val="16"/>
      </w:pPr>
      <w:r>
        <w:rPr>
          <w:rFonts w:ascii="微软雅黑" w:hAnsi="微软雅黑" w:eastAsia="微软雅黑"/>
          <w:sz w:val="28"/>
        </w:rPr>
        <w:t>B.计算机安全漏洞扫描</w:t>
      </w:r>
    </w:p>
    <w:p w14:paraId="0175C9E5">
      <w:pPr>
        <w:pStyle w:val="16"/>
      </w:pPr>
      <w:r>
        <w:rPr>
          <w:rFonts w:ascii="微软雅黑" w:hAnsi="微软雅黑" w:eastAsia="微软雅黑"/>
          <w:sz w:val="28"/>
        </w:rPr>
        <w:t>C.口令破解</w:t>
      </w:r>
    </w:p>
    <w:p w14:paraId="3C07C170">
      <w:pPr>
        <w:pStyle w:val="16"/>
      </w:pPr>
      <w:r>
        <w:rPr>
          <w:rFonts w:ascii="微软雅黑" w:hAnsi="微软雅黑" w:eastAsia="微软雅黑"/>
          <w:sz w:val="28"/>
        </w:rPr>
        <w:t>D.盗版软件</w:t>
      </w:r>
    </w:p>
    <w:p w14:paraId="7F57FD76">
      <w:pPr>
        <w:pStyle w:val="156"/>
      </w:pPr>
      <w:r>
        <w:rPr>
          <w:rFonts w:ascii="微软雅黑" w:hAnsi="微软雅黑" w:eastAsia="微软雅黑"/>
          <w:sz w:val="28"/>
        </w:rPr>
        <w:t>正确答案: A、B、C(对)</w:t>
      </w:r>
    </w:p>
    <w:p w14:paraId="386374AF">
      <w:r>
        <w:rPr>
          <w:rFonts w:ascii="微软雅黑" w:hAnsi="微软雅黑" w:eastAsia="微软雅黑"/>
          <w:sz w:val="28"/>
        </w:rPr>
        <w:t>31. 为了减少黑客获取用户社交网络账户的可能性，以下做法安全的是：(8分)</w:t>
      </w:r>
    </w:p>
    <w:p w14:paraId="0C544035">
      <w:pPr>
        <w:pStyle w:val="16"/>
      </w:pPr>
      <w:r>
        <w:rPr>
          <w:rFonts w:ascii="微软雅黑" w:hAnsi="微软雅黑" w:eastAsia="微软雅黑"/>
          <w:sz w:val="28"/>
        </w:rPr>
        <w:t>A.定期更新系统及社交网络APP</w:t>
      </w:r>
    </w:p>
    <w:p w14:paraId="5751D3D8">
      <w:pPr>
        <w:pStyle w:val="16"/>
      </w:pPr>
      <w:r>
        <w:rPr>
          <w:rFonts w:ascii="微软雅黑" w:hAnsi="微软雅黑" w:eastAsia="微软雅黑"/>
          <w:sz w:val="28"/>
        </w:rPr>
        <w:t>B.使用安全的方式浏览社交网络</w:t>
      </w:r>
    </w:p>
    <w:p w14:paraId="580C35A9">
      <w:pPr>
        <w:pStyle w:val="16"/>
      </w:pPr>
      <w:r>
        <w:rPr>
          <w:rFonts w:ascii="微软雅黑" w:hAnsi="微软雅黑" w:eastAsia="微软雅黑"/>
          <w:sz w:val="28"/>
        </w:rPr>
        <w:t>C.在公共设备上登录微信并不及时退出</w:t>
      </w:r>
    </w:p>
    <w:p w14:paraId="170C82AC">
      <w:pPr>
        <w:pStyle w:val="16"/>
      </w:pPr>
      <w:r>
        <w:rPr>
          <w:rFonts w:ascii="微软雅黑" w:hAnsi="微软雅黑" w:eastAsia="微软雅黑"/>
          <w:sz w:val="28"/>
        </w:rPr>
        <w:t>D.不与他人分享社交网络的账户密码</w:t>
      </w:r>
    </w:p>
    <w:p w14:paraId="7881302A">
      <w:pPr>
        <w:pStyle w:val="156"/>
      </w:pPr>
      <w:r>
        <w:rPr>
          <w:rFonts w:ascii="微软雅黑" w:hAnsi="微软雅黑" w:eastAsia="微软雅黑"/>
          <w:sz w:val="28"/>
        </w:rPr>
        <w:t>正确答案: A、B、D(对)</w:t>
      </w:r>
    </w:p>
    <w:p w14:paraId="0804EF54">
      <w:r>
        <w:rPr>
          <w:rFonts w:ascii="微软雅黑" w:hAnsi="微软雅黑" w:eastAsia="微软雅黑"/>
          <w:sz w:val="28"/>
        </w:rPr>
        <w:t>32. 以下描述属于APP违规行为的有哪些？(8分)</w:t>
      </w:r>
    </w:p>
    <w:p w14:paraId="1EAC37A8">
      <w:pPr>
        <w:pStyle w:val="16"/>
      </w:pPr>
      <w:r>
        <w:rPr>
          <w:rFonts w:ascii="微软雅黑" w:hAnsi="微软雅黑" w:eastAsia="微软雅黑"/>
          <w:sz w:val="28"/>
        </w:rPr>
        <w:t>A.私自收集个人信息、超范围收集个人信息</w:t>
      </w:r>
    </w:p>
    <w:p w14:paraId="7989278E">
      <w:pPr>
        <w:pStyle w:val="16"/>
      </w:pPr>
      <w:r>
        <w:rPr>
          <w:rFonts w:ascii="微软雅黑" w:hAnsi="微软雅黑" w:eastAsia="微软雅黑"/>
          <w:sz w:val="28"/>
        </w:rPr>
        <w:t>B.不给权限不让用、频繁申请权限、过度索取权限</w:t>
      </w:r>
    </w:p>
    <w:p w14:paraId="623E78AD">
      <w:pPr>
        <w:pStyle w:val="16"/>
      </w:pPr>
      <w:r>
        <w:rPr>
          <w:rFonts w:ascii="微软雅黑" w:hAnsi="微软雅黑" w:eastAsia="微软雅黑"/>
          <w:sz w:val="28"/>
        </w:rPr>
        <w:t>C.私自共享给第三方、强制用户使用定向推送功能</w:t>
      </w:r>
    </w:p>
    <w:p w14:paraId="277A8D6B">
      <w:pPr>
        <w:pStyle w:val="16"/>
      </w:pPr>
      <w:r>
        <w:rPr>
          <w:rFonts w:ascii="微软雅黑" w:hAnsi="微软雅黑" w:eastAsia="微软雅黑"/>
          <w:sz w:val="28"/>
        </w:rPr>
        <w:t>D.账号无法注销</w:t>
      </w:r>
    </w:p>
    <w:p w14:paraId="42AF07F7">
      <w:pPr>
        <w:pStyle w:val="156"/>
      </w:pPr>
      <w:r>
        <w:rPr>
          <w:rFonts w:ascii="微软雅黑" w:hAnsi="微软雅黑" w:eastAsia="微软雅黑"/>
          <w:sz w:val="28"/>
        </w:rPr>
        <w:t>正确答案: A、B、C、D(对)</w:t>
      </w:r>
    </w:p>
    <w:p w14:paraId="70409B2A">
      <w:r>
        <w:rPr>
          <w:rFonts w:ascii="微软雅黑" w:hAnsi="微软雅黑" w:eastAsia="微软雅黑"/>
          <w:sz w:val="28"/>
        </w:rPr>
        <w:t>33. 根据《北京农商银行生产数据脱敏管理实施细则》，数据脱敏审批流程包括以下哪些步骤？(8分)</w:t>
      </w:r>
    </w:p>
    <w:p w14:paraId="71ABC275">
      <w:pPr>
        <w:pStyle w:val="16"/>
      </w:pPr>
      <w:r>
        <w:rPr>
          <w:rFonts w:ascii="微软雅黑" w:hAnsi="微软雅黑" w:eastAsia="微软雅黑"/>
          <w:sz w:val="28"/>
        </w:rPr>
        <w:t>A.数据使用者在数据使用日期前3个工作日提出数据恢复申请</w:t>
      </w:r>
    </w:p>
    <w:p w14:paraId="1027D811">
      <w:pPr>
        <w:pStyle w:val="16"/>
      </w:pPr>
      <w:r>
        <w:rPr>
          <w:rFonts w:ascii="微软雅黑" w:hAnsi="微软雅黑" w:eastAsia="微软雅黑"/>
          <w:sz w:val="28"/>
        </w:rPr>
        <w:t>B.数据脱敏受理岗将数据恢复申请提交至数据脱敏操作岗进行数据提取和分析</w:t>
      </w:r>
    </w:p>
    <w:p w14:paraId="7A6E53B4">
      <w:pPr>
        <w:pStyle w:val="16"/>
      </w:pPr>
      <w:r>
        <w:rPr>
          <w:rFonts w:ascii="微软雅黑" w:hAnsi="微软雅黑" w:eastAsia="微软雅黑"/>
          <w:sz w:val="28"/>
        </w:rPr>
        <w:t>C.数据脱敏管理岗对例外申请进行终审</w:t>
      </w:r>
    </w:p>
    <w:p w14:paraId="7211C219">
      <w:pPr>
        <w:pStyle w:val="16"/>
      </w:pPr>
      <w:r>
        <w:rPr>
          <w:rFonts w:ascii="微软雅黑" w:hAnsi="微软雅黑" w:eastAsia="微软雅黑"/>
          <w:sz w:val="28"/>
        </w:rPr>
        <w:t>D.数据脱敏操作岗进行数据恢复、脱敏操作，并交付给数据使用者进行数据验证</w:t>
      </w:r>
    </w:p>
    <w:p w14:paraId="62DA2465">
      <w:pPr>
        <w:pStyle w:val="156"/>
      </w:pPr>
      <w:r>
        <w:rPr>
          <w:rFonts w:ascii="微软雅黑" w:hAnsi="微软雅黑" w:eastAsia="微软雅黑"/>
          <w:sz w:val="28"/>
        </w:rPr>
        <w:t>正确答案: A、B、C、D(对)</w:t>
      </w:r>
    </w:p>
    <w:p w14:paraId="779ACE15">
      <w:r>
        <w:rPr>
          <w:rFonts w:ascii="微软雅黑" w:hAnsi="微软雅黑" w:eastAsia="微软雅黑"/>
          <w:sz w:val="28"/>
        </w:rPr>
        <w:t>34. 邮件的安全问题有哪些，以下说法正确的是：(8分)</w:t>
      </w:r>
    </w:p>
    <w:p w14:paraId="13CF2FCD">
      <w:pPr>
        <w:pStyle w:val="16"/>
      </w:pPr>
      <w:r>
        <w:rPr>
          <w:rFonts w:ascii="微软雅黑" w:hAnsi="微软雅黑" w:eastAsia="微软雅黑"/>
          <w:sz w:val="28"/>
        </w:rPr>
        <w:t>A.垃圾邮件</w:t>
      </w:r>
    </w:p>
    <w:p w14:paraId="70E8471F">
      <w:pPr>
        <w:pStyle w:val="16"/>
      </w:pPr>
      <w:r>
        <w:rPr>
          <w:rFonts w:ascii="微软雅黑" w:hAnsi="微软雅黑" w:eastAsia="微软雅黑"/>
          <w:sz w:val="28"/>
        </w:rPr>
        <w:t>B.钓鱼邮件</w:t>
      </w:r>
    </w:p>
    <w:p w14:paraId="2914AF63">
      <w:pPr>
        <w:pStyle w:val="16"/>
      </w:pPr>
      <w:r>
        <w:rPr>
          <w:rFonts w:ascii="微软雅黑" w:hAnsi="微软雅黑" w:eastAsia="微软雅黑"/>
          <w:sz w:val="28"/>
        </w:rPr>
        <w:t>C.传播病毒</w:t>
      </w:r>
    </w:p>
    <w:p w14:paraId="0F9F4300">
      <w:pPr>
        <w:pStyle w:val="16"/>
      </w:pPr>
      <w:r>
        <w:rPr>
          <w:rFonts w:ascii="微软雅黑" w:hAnsi="微软雅黑" w:eastAsia="微软雅黑"/>
          <w:sz w:val="28"/>
        </w:rPr>
        <w:t>D.邮件泄密</w:t>
      </w:r>
    </w:p>
    <w:p w14:paraId="3B20325F">
      <w:pPr>
        <w:pStyle w:val="156"/>
      </w:pPr>
      <w:r>
        <w:rPr>
          <w:rFonts w:ascii="微软雅黑" w:hAnsi="微软雅黑" w:eastAsia="微软雅黑"/>
          <w:sz w:val="28"/>
        </w:rPr>
        <w:t>正确答案: A、B、C、D(对)</w:t>
      </w:r>
    </w:p>
    <w:p w14:paraId="56A2DFA1">
      <w:r>
        <w:rPr>
          <w:rFonts w:ascii="微软雅黑" w:hAnsi="微软雅黑" w:eastAsia="微软雅黑"/>
          <w:sz w:val="28"/>
        </w:rPr>
        <w:t>35. 小王是一名普通员工，在参加一次部门内部研发讨论会后的做法，下列不恰当的是？(8分)</w:t>
      </w:r>
    </w:p>
    <w:p w14:paraId="11DA177E">
      <w:pPr>
        <w:pStyle w:val="16"/>
      </w:pPr>
      <w:r>
        <w:rPr>
          <w:rFonts w:ascii="微软雅黑" w:hAnsi="微软雅黑" w:eastAsia="微软雅黑"/>
          <w:sz w:val="28"/>
        </w:rPr>
        <w:t>A.会议过程中仔细聆听大家的讨论，然后用计算机进行记录，作为会后学习的重要资料</w:t>
      </w:r>
    </w:p>
    <w:p w14:paraId="340FD317">
      <w:pPr>
        <w:pStyle w:val="16"/>
      </w:pPr>
      <w:r>
        <w:rPr>
          <w:rFonts w:ascii="微软雅黑" w:hAnsi="微软雅黑" w:eastAsia="微软雅黑"/>
          <w:sz w:val="28"/>
        </w:rPr>
        <w:t>B.将会议上获取的重要信息发朋友圈留存</w:t>
      </w:r>
    </w:p>
    <w:p w14:paraId="3AC58901">
      <w:pPr>
        <w:pStyle w:val="16"/>
      </w:pPr>
      <w:r>
        <w:rPr>
          <w:rFonts w:ascii="微软雅黑" w:hAnsi="微软雅黑" w:eastAsia="微软雅黑"/>
          <w:sz w:val="28"/>
        </w:rPr>
        <w:t>C.将会议上获取的资料和信息分享给其他没有参会的同事</w:t>
      </w:r>
    </w:p>
    <w:p w14:paraId="3839298F">
      <w:pPr>
        <w:pStyle w:val="16"/>
      </w:pPr>
      <w:r>
        <w:rPr>
          <w:rFonts w:ascii="微软雅黑" w:hAnsi="微软雅黑" w:eastAsia="微软雅黑"/>
          <w:sz w:val="28"/>
        </w:rPr>
        <w:t>D.会前要求不能拍照，但是为了记录清楚，还是偷拍了一些重要章节的幻灯片内容</w:t>
      </w:r>
    </w:p>
    <w:p w14:paraId="13E32BCD">
      <w:pPr>
        <w:pStyle w:val="156"/>
      </w:pPr>
      <w:r>
        <w:rPr>
          <w:rFonts w:ascii="微软雅黑" w:hAnsi="微软雅黑" w:eastAsia="微软雅黑"/>
          <w:sz w:val="28"/>
        </w:rPr>
        <w:t>正确答案: B、C、D(对)</w:t>
      </w:r>
    </w:p>
    <w:p w14:paraId="7D3DBC76">
      <w:r>
        <w:rPr>
          <w:rFonts w:ascii="微软雅黑" w:hAnsi="微软雅黑" w:eastAsia="微软雅黑"/>
          <w:sz w:val="28"/>
        </w:rPr>
        <w:t>36. 对于密码安全，以下正确的说法有：(8分)</w:t>
      </w:r>
    </w:p>
    <w:p w14:paraId="07A91387">
      <w:pPr>
        <w:pStyle w:val="16"/>
      </w:pPr>
      <w:r>
        <w:rPr>
          <w:rFonts w:ascii="微软雅黑" w:hAnsi="微软雅黑" w:eastAsia="微软雅黑"/>
          <w:sz w:val="28"/>
        </w:rPr>
        <w:t>A.不要“一码走天下”，不要各种账号都用同一密码</w:t>
      </w:r>
    </w:p>
    <w:p w14:paraId="0062E34F">
      <w:pPr>
        <w:pStyle w:val="16"/>
      </w:pPr>
      <w:r>
        <w:rPr>
          <w:rFonts w:ascii="微软雅黑" w:hAnsi="微软雅黑" w:eastAsia="微软雅黑"/>
          <w:sz w:val="28"/>
        </w:rPr>
        <w:t>B.定期修改密码</w:t>
      </w:r>
    </w:p>
    <w:p w14:paraId="100F81D3">
      <w:pPr>
        <w:pStyle w:val="16"/>
      </w:pPr>
      <w:r>
        <w:rPr>
          <w:rFonts w:ascii="微软雅黑" w:hAnsi="微软雅黑" w:eastAsia="微软雅黑"/>
          <w:sz w:val="28"/>
        </w:rPr>
        <w:t>C.密码要有足够的长度</w:t>
      </w:r>
    </w:p>
    <w:p w14:paraId="0DDB23C0">
      <w:pPr>
        <w:pStyle w:val="16"/>
      </w:pPr>
      <w:r>
        <w:rPr>
          <w:rFonts w:ascii="微软雅黑" w:hAnsi="微软雅黑" w:eastAsia="微软雅黑"/>
          <w:sz w:val="28"/>
        </w:rPr>
        <w:t>D.密码最好包含大小写字母、数字和特殊符号</w:t>
      </w:r>
    </w:p>
    <w:p w14:paraId="6232282A">
      <w:pPr>
        <w:pStyle w:val="156"/>
      </w:pPr>
      <w:r>
        <w:rPr>
          <w:rFonts w:ascii="微软雅黑" w:hAnsi="微软雅黑" w:eastAsia="微软雅黑"/>
          <w:sz w:val="28"/>
        </w:rPr>
        <w:t>正确答案: A、B、C、D(对)</w:t>
      </w:r>
    </w:p>
    <w:p w14:paraId="056DF10C">
      <w:r>
        <w:rPr>
          <w:rFonts w:ascii="微软雅黑" w:hAnsi="微软雅黑" w:eastAsia="微软雅黑"/>
          <w:sz w:val="28"/>
        </w:rPr>
        <w:t>37. 以下哪些措施可以加强个人信息的保护？(8分)</w:t>
      </w:r>
    </w:p>
    <w:p w14:paraId="7AC50BC7">
      <w:pPr>
        <w:pStyle w:val="16"/>
      </w:pPr>
      <w:r>
        <w:rPr>
          <w:rFonts w:ascii="微软雅黑" w:hAnsi="微软雅黑" w:eastAsia="微软雅黑"/>
          <w:sz w:val="28"/>
        </w:rPr>
        <w:t>A.验证网站的真实性</w:t>
      </w:r>
    </w:p>
    <w:p w14:paraId="4E9AD745">
      <w:pPr>
        <w:pStyle w:val="16"/>
      </w:pPr>
      <w:r>
        <w:rPr>
          <w:rFonts w:ascii="微软雅黑" w:hAnsi="微软雅黑" w:eastAsia="微软雅黑"/>
          <w:sz w:val="28"/>
        </w:rPr>
        <w:t>B.使用强密码</w:t>
      </w:r>
    </w:p>
    <w:p w14:paraId="1CEE444B">
      <w:pPr>
        <w:pStyle w:val="16"/>
      </w:pPr>
      <w:r>
        <w:rPr>
          <w:rFonts w:ascii="微软雅黑" w:hAnsi="微软雅黑" w:eastAsia="微软雅黑"/>
          <w:sz w:val="28"/>
        </w:rPr>
        <w:t>C.加强社交媒体隐私设置</w:t>
      </w:r>
    </w:p>
    <w:p w14:paraId="5AFE44F0">
      <w:pPr>
        <w:pStyle w:val="16"/>
      </w:pPr>
      <w:r>
        <w:rPr>
          <w:rFonts w:ascii="微软雅黑" w:hAnsi="微软雅黑" w:eastAsia="微软雅黑"/>
          <w:sz w:val="28"/>
        </w:rPr>
        <w:t>D.随意公开个人信息</w:t>
      </w:r>
    </w:p>
    <w:p w14:paraId="53B54FCB">
      <w:pPr>
        <w:pStyle w:val="156"/>
      </w:pPr>
      <w:r>
        <w:rPr>
          <w:rFonts w:ascii="微软雅黑" w:hAnsi="微软雅黑" w:eastAsia="微软雅黑"/>
          <w:sz w:val="28"/>
        </w:rPr>
        <w:t>正确答案: A、B、C(对)</w:t>
      </w:r>
    </w:p>
    <w:p w14:paraId="60CA2120">
      <w:r>
        <w:rPr>
          <w:rFonts w:ascii="微软雅黑" w:hAnsi="微软雅黑" w:eastAsia="微软雅黑"/>
          <w:sz w:val="28"/>
        </w:rPr>
        <w:t>38. 黑客通常是怎样利用邮件来传播病毒的？(8分)</w:t>
      </w:r>
    </w:p>
    <w:p w14:paraId="74288131">
      <w:pPr>
        <w:pStyle w:val="16"/>
      </w:pPr>
      <w:r>
        <w:rPr>
          <w:rFonts w:ascii="微软雅黑" w:hAnsi="微软雅黑" w:eastAsia="微软雅黑"/>
          <w:sz w:val="28"/>
        </w:rPr>
        <w:t>A.发送链接，诱使收件人点击链接后，下载病毒</w:t>
      </w:r>
    </w:p>
    <w:p w14:paraId="546B4503">
      <w:pPr>
        <w:pStyle w:val="16"/>
      </w:pPr>
      <w:r>
        <w:rPr>
          <w:rFonts w:ascii="微软雅黑" w:hAnsi="微软雅黑" w:eastAsia="微软雅黑"/>
          <w:sz w:val="28"/>
        </w:rPr>
        <w:t>B.将病毒作为邮件的附件进行发送</w:t>
      </w:r>
    </w:p>
    <w:p w14:paraId="4CFF5CF7">
      <w:pPr>
        <w:pStyle w:val="16"/>
      </w:pPr>
      <w:r>
        <w:rPr>
          <w:rFonts w:ascii="微软雅黑" w:hAnsi="微软雅黑" w:eastAsia="微软雅黑"/>
          <w:sz w:val="28"/>
        </w:rPr>
        <w:t>C.病毒是不可以通过邮件进行传播的</w:t>
      </w:r>
    </w:p>
    <w:p w14:paraId="40B0430C">
      <w:pPr>
        <w:pStyle w:val="16"/>
      </w:pPr>
      <w:r>
        <w:rPr>
          <w:rFonts w:ascii="微软雅黑" w:hAnsi="微软雅黑" w:eastAsia="微软雅黑"/>
          <w:sz w:val="28"/>
        </w:rPr>
        <w:t>D.通过诱使收件人点击链接，进入到含有病毒的恶意网站</w:t>
      </w:r>
    </w:p>
    <w:p w14:paraId="5AD2E4E2">
      <w:pPr>
        <w:pStyle w:val="156"/>
      </w:pPr>
      <w:r>
        <w:rPr>
          <w:rFonts w:ascii="微软雅黑" w:hAnsi="微软雅黑" w:eastAsia="微软雅黑"/>
          <w:sz w:val="28"/>
        </w:rPr>
        <w:t>正确答案: A、B、D(对)</w:t>
      </w:r>
    </w:p>
    <w:p w14:paraId="7154876C">
      <w:r>
        <w:rPr>
          <w:rFonts w:ascii="微软雅黑" w:hAnsi="微软雅黑" w:eastAsia="微软雅黑"/>
          <w:sz w:val="28"/>
        </w:rPr>
        <w:t>39. 该注意以下哪项内容防范社会工程学的攻击?(8分)</w:t>
      </w:r>
    </w:p>
    <w:p w14:paraId="4F39FF08">
      <w:pPr>
        <w:pStyle w:val="16"/>
      </w:pPr>
      <w:r>
        <w:rPr>
          <w:rFonts w:ascii="微软雅黑" w:hAnsi="微软雅黑" w:eastAsia="微软雅黑"/>
          <w:sz w:val="28"/>
        </w:rPr>
        <w:t>A.不轻易相信陌生人</w:t>
      </w:r>
    </w:p>
    <w:p w14:paraId="34068DEC">
      <w:pPr>
        <w:pStyle w:val="16"/>
      </w:pPr>
      <w:r>
        <w:rPr>
          <w:rFonts w:ascii="微软雅黑" w:hAnsi="微软雅黑" w:eastAsia="微软雅黑"/>
          <w:sz w:val="28"/>
        </w:rPr>
        <w:t>B.收到“领导”的邮件或电话命令,应通过手机或面对面的形式确认命令</w:t>
      </w:r>
    </w:p>
    <w:p w14:paraId="782B3866">
      <w:pPr>
        <w:pStyle w:val="16"/>
      </w:pPr>
      <w:r>
        <w:rPr>
          <w:rFonts w:ascii="微软雅黑" w:hAnsi="微软雅黑" w:eastAsia="微软雅黑"/>
          <w:sz w:val="28"/>
        </w:rPr>
        <w:t>C.进出办公区域时小心他人尾随进入</w:t>
      </w:r>
    </w:p>
    <w:p w14:paraId="3CCFE7B0">
      <w:pPr>
        <w:pStyle w:val="16"/>
      </w:pPr>
      <w:r>
        <w:rPr>
          <w:rFonts w:ascii="微软雅黑" w:hAnsi="微软雅黑" w:eastAsia="微软雅黑"/>
          <w:sz w:val="28"/>
        </w:rPr>
        <w:t>D.以上都不是</w:t>
      </w:r>
    </w:p>
    <w:p w14:paraId="53EB047C">
      <w:pPr>
        <w:pStyle w:val="156"/>
      </w:pPr>
      <w:r>
        <w:rPr>
          <w:rFonts w:ascii="微软雅黑" w:hAnsi="微软雅黑" w:eastAsia="微软雅黑"/>
          <w:sz w:val="28"/>
        </w:rPr>
        <w:t>正确答案: A、B、C(对)</w:t>
      </w:r>
    </w:p>
    <w:p w14:paraId="6E386225">
      <w:r>
        <w:rPr>
          <w:rFonts w:ascii="微软雅黑" w:hAnsi="微软雅黑" w:eastAsia="微软雅黑"/>
          <w:sz w:val="28"/>
        </w:rPr>
        <w:t>40. 黑客攻击的目的有哪些？(8分)</w:t>
      </w:r>
    </w:p>
    <w:p w14:paraId="4CBACB7A">
      <w:pPr>
        <w:pStyle w:val="16"/>
      </w:pPr>
      <w:r>
        <w:rPr>
          <w:rFonts w:ascii="微软雅黑" w:hAnsi="微软雅黑" w:eastAsia="微软雅黑"/>
          <w:sz w:val="28"/>
        </w:rPr>
        <w:t>A.获取金钱</w:t>
      </w:r>
    </w:p>
    <w:p w14:paraId="3D0338F2">
      <w:pPr>
        <w:pStyle w:val="16"/>
      </w:pPr>
      <w:r>
        <w:rPr>
          <w:rFonts w:ascii="微软雅黑" w:hAnsi="微软雅黑" w:eastAsia="微软雅黑"/>
          <w:sz w:val="28"/>
        </w:rPr>
        <w:t>B.炫耀技术能力</w:t>
      </w:r>
    </w:p>
    <w:p w14:paraId="73C84879">
      <w:pPr>
        <w:pStyle w:val="16"/>
      </w:pPr>
      <w:r>
        <w:rPr>
          <w:rFonts w:ascii="微软雅黑" w:hAnsi="微软雅黑" w:eastAsia="微软雅黑"/>
          <w:sz w:val="28"/>
        </w:rPr>
        <w:t>C.窃取政府和企业的机密数据</w:t>
      </w:r>
    </w:p>
    <w:p w14:paraId="7517BEB5">
      <w:pPr>
        <w:pStyle w:val="16"/>
      </w:pPr>
      <w:r>
        <w:rPr>
          <w:rFonts w:ascii="微软雅黑" w:hAnsi="微软雅黑" w:eastAsia="微软雅黑"/>
          <w:sz w:val="28"/>
        </w:rPr>
        <w:t>D.以上都不对</w:t>
      </w:r>
    </w:p>
    <w:p w14:paraId="6773C4FD">
      <w:pPr>
        <w:pStyle w:val="156"/>
      </w:pPr>
      <w:r>
        <w:rPr>
          <w:rFonts w:ascii="微软雅黑" w:hAnsi="微软雅黑" w:eastAsia="微软雅黑"/>
          <w:sz w:val="28"/>
        </w:rPr>
        <w:t>正确答案: A、B、C(对)</w:t>
      </w:r>
    </w:p>
    <w:p w14:paraId="397AB69E">
      <w:r>
        <w:rPr>
          <w:rFonts w:ascii="微软雅黑" w:hAnsi="微软雅黑" w:eastAsia="微软雅黑"/>
          <w:sz w:val="28"/>
        </w:rPr>
        <w:t>41. 主办机构与外部机构签署的合作协议中，应明确（）(8分)</w:t>
      </w:r>
    </w:p>
    <w:p w14:paraId="077052AA">
      <w:pPr>
        <w:pStyle w:val="16"/>
      </w:pPr>
      <w:r>
        <w:rPr>
          <w:rFonts w:ascii="微软雅黑" w:hAnsi="微软雅黑" w:eastAsia="微软雅黑"/>
          <w:sz w:val="28"/>
        </w:rPr>
        <w:t>A.客户信息的范围</w:t>
      </w:r>
    </w:p>
    <w:p w14:paraId="6AC8A93D">
      <w:pPr>
        <w:pStyle w:val="16"/>
      </w:pPr>
      <w:r>
        <w:rPr>
          <w:rFonts w:ascii="微软雅黑" w:hAnsi="微软雅黑" w:eastAsia="微软雅黑"/>
          <w:sz w:val="28"/>
        </w:rPr>
        <w:t>B.权利、义务和违约责任</w:t>
      </w:r>
    </w:p>
    <w:p w14:paraId="2F145341">
      <w:pPr>
        <w:pStyle w:val="16"/>
      </w:pPr>
      <w:r>
        <w:rPr>
          <w:rFonts w:ascii="微软雅黑" w:hAnsi="微软雅黑" w:eastAsia="微软雅黑"/>
          <w:sz w:val="28"/>
        </w:rPr>
        <w:t>C.客户信息披露的流程</w:t>
      </w:r>
    </w:p>
    <w:p w14:paraId="110BCECB">
      <w:pPr>
        <w:pStyle w:val="16"/>
      </w:pPr>
      <w:r>
        <w:rPr>
          <w:rFonts w:ascii="微软雅黑" w:hAnsi="微软雅黑" w:eastAsia="微软雅黑"/>
          <w:sz w:val="28"/>
        </w:rPr>
        <w:t>D.安全技术控制方式和管理手段</w:t>
      </w:r>
    </w:p>
    <w:p w14:paraId="55A35527">
      <w:pPr>
        <w:pStyle w:val="16"/>
      </w:pPr>
      <w:r>
        <w:rPr>
          <w:rFonts w:ascii="微软雅黑" w:hAnsi="微软雅黑" w:eastAsia="微软雅黑"/>
          <w:sz w:val="28"/>
        </w:rPr>
        <w:t>E.外部机构有义务配合本行开展信息安全活动，并在本行开展渗透测试工作前，提供相关授权责任书</w:t>
      </w:r>
    </w:p>
    <w:p w14:paraId="73ECF46B">
      <w:pPr>
        <w:pStyle w:val="156"/>
      </w:pPr>
      <w:r>
        <w:rPr>
          <w:rFonts w:ascii="微软雅黑" w:hAnsi="微软雅黑" w:eastAsia="微软雅黑"/>
          <w:sz w:val="28"/>
        </w:rPr>
        <w:t>正确答案: A、B、C、D、E(对)</w:t>
      </w:r>
    </w:p>
    <w:p w14:paraId="6DD3BE84">
      <w:r>
        <w:rPr>
          <w:rFonts w:ascii="微软雅黑" w:hAnsi="微软雅黑" w:eastAsia="微软雅黑"/>
          <w:sz w:val="28"/>
        </w:rPr>
        <w:t>42. 按照（）的原则，信息系统归口管理部门和数据信息使用部门应共同负责做好信息在使用过程中的安全管理工作。(8分)</w:t>
      </w:r>
    </w:p>
    <w:p w14:paraId="58ACC050">
      <w:pPr>
        <w:pStyle w:val="16"/>
      </w:pPr>
      <w:r>
        <w:rPr>
          <w:rFonts w:ascii="微软雅黑" w:hAnsi="微软雅黑" w:eastAsia="微软雅黑"/>
          <w:sz w:val="28"/>
        </w:rPr>
        <w:t>A.“谁主管、谁负责”</w:t>
      </w:r>
    </w:p>
    <w:p w14:paraId="7D7BFA86">
      <w:pPr>
        <w:pStyle w:val="16"/>
      </w:pPr>
      <w:r>
        <w:rPr>
          <w:rFonts w:ascii="微软雅黑" w:hAnsi="微软雅黑" w:eastAsia="微软雅黑"/>
          <w:sz w:val="28"/>
        </w:rPr>
        <w:t>B.“谁创建、谁负责”</w:t>
      </w:r>
    </w:p>
    <w:p w14:paraId="09E2C8A1">
      <w:pPr>
        <w:pStyle w:val="16"/>
      </w:pPr>
      <w:r>
        <w:rPr>
          <w:rFonts w:ascii="微软雅黑" w:hAnsi="微软雅黑" w:eastAsia="微软雅黑"/>
          <w:sz w:val="28"/>
        </w:rPr>
        <w:t>C.“谁使用、谁负责”</w:t>
      </w:r>
    </w:p>
    <w:p w14:paraId="41F6E287">
      <w:pPr>
        <w:pStyle w:val="156"/>
      </w:pPr>
      <w:r>
        <w:rPr>
          <w:rFonts w:ascii="微软雅黑" w:hAnsi="微软雅黑" w:eastAsia="微软雅黑"/>
          <w:sz w:val="28"/>
        </w:rPr>
        <w:t>正确答案: A、B、C(对)</w:t>
      </w:r>
    </w:p>
    <w:p w14:paraId="553201A0">
      <w:r>
        <w:rPr>
          <w:rFonts w:ascii="微软雅黑" w:hAnsi="微软雅黑" w:eastAsia="微软雅黑"/>
          <w:sz w:val="28"/>
        </w:rPr>
        <w:t>43. 网络钓鱼危害都有那些(8分)</w:t>
      </w:r>
    </w:p>
    <w:p w14:paraId="712B06B8">
      <w:pPr>
        <w:pStyle w:val="16"/>
      </w:pPr>
      <w:r>
        <w:rPr>
          <w:rFonts w:ascii="微软雅黑" w:hAnsi="微软雅黑" w:eastAsia="微软雅黑"/>
          <w:sz w:val="28"/>
        </w:rPr>
        <w:t>A.数据泄露</w:t>
      </w:r>
    </w:p>
    <w:p w14:paraId="12334248">
      <w:pPr>
        <w:pStyle w:val="16"/>
      </w:pPr>
      <w:r>
        <w:rPr>
          <w:rFonts w:ascii="微软雅黑" w:hAnsi="微软雅黑" w:eastAsia="微软雅黑"/>
          <w:sz w:val="28"/>
        </w:rPr>
        <w:t>B.财务损失</w:t>
      </w:r>
    </w:p>
    <w:p w14:paraId="6C0A0742">
      <w:pPr>
        <w:pStyle w:val="16"/>
      </w:pPr>
      <w:r>
        <w:rPr>
          <w:rFonts w:ascii="微软雅黑" w:hAnsi="微软雅黑" w:eastAsia="微软雅黑"/>
          <w:sz w:val="28"/>
        </w:rPr>
        <w:t>C.恶意软件感染</w:t>
      </w:r>
    </w:p>
    <w:p w14:paraId="33741A02">
      <w:pPr>
        <w:pStyle w:val="16"/>
      </w:pPr>
      <w:r>
        <w:rPr>
          <w:rFonts w:ascii="微软雅黑" w:hAnsi="微软雅黑" w:eastAsia="微软雅黑"/>
          <w:sz w:val="28"/>
        </w:rPr>
        <w:t>D.影响声誉</w:t>
      </w:r>
    </w:p>
    <w:p w14:paraId="3C0D6503">
      <w:pPr>
        <w:pStyle w:val="156"/>
      </w:pPr>
      <w:r>
        <w:rPr>
          <w:rFonts w:ascii="微软雅黑" w:hAnsi="微软雅黑" w:eastAsia="微软雅黑"/>
          <w:sz w:val="28"/>
        </w:rPr>
        <w:t>正确答案: A、B、C、D(对)</w:t>
      </w:r>
    </w:p>
    <w:p w14:paraId="7514AB7C">
      <w:r>
        <w:rPr>
          <w:rFonts w:ascii="微软雅黑" w:hAnsi="微软雅黑" w:eastAsia="微软雅黑"/>
          <w:sz w:val="28"/>
        </w:rPr>
        <w:t>44. 病毒防范的管理策略包括？(8分)</w:t>
      </w:r>
    </w:p>
    <w:p w14:paraId="79D5C54C">
      <w:pPr>
        <w:pStyle w:val="16"/>
      </w:pPr>
      <w:r>
        <w:rPr>
          <w:rFonts w:ascii="微软雅黑" w:hAnsi="微软雅黑" w:eastAsia="微软雅黑"/>
          <w:sz w:val="28"/>
        </w:rPr>
        <w:t>A.定期对计算机系统进行病毒扫描</w:t>
      </w:r>
    </w:p>
    <w:p w14:paraId="395EB5BE">
      <w:pPr>
        <w:pStyle w:val="16"/>
      </w:pPr>
      <w:r>
        <w:rPr>
          <w:rFonts w:ascii="微软雅黑" w:hAnsi="微软雅黑" w:eastAsia="微软雅黑"/>
          <w:sz w:val="28"/>
        </w:rPr>
        <w:t>B.规范的计算机系统管理策略</w:t>
      </w:r>
    </w:p>
    <w:p w14:paraId="4F86605A">
      <w:pPr>
        <w:pStyle w:val="16"/>
      </w:pPr>
      <w:r>
        <w:rPr>
          <w:rFonts w:ascii="微软雅黑" w:hAnsi="微软雅黑" w:eastAsia="微软雅黑"/>
          <w:sz w:val="28"/>
        </w:rPr>
        <w:t>C.做好重要数据定期备份</w:t>
      </w:r>
    </w:p>
    <w:p w14:paraId="1176EF23">
      <w:pPr>
        <w:pStyle w:val="16"/>
      </w:pPr>
      <w:r>
        <w:rPr>
          <w:rFonts w:ascii="微软雅黑" w:hAnsi="微软雅黑" w:eastAsia="微软雅黑"/>
          <w:sz w:val="28"/>
        </w:rPr>
        <w:t>D.加强使用者的安全意识</w:t>
      </w:r>
    </w:p>
    <w:p w14:paraId="4CF2668D">
      <w:pPr>
        <w:pStyle w:val="156"/>
      </w:pPr>
      <w:r>
        <w:rPr>
          <w:rFonts w:ascii="微软雅黑" w:hAnsi="微软雅黑" w:eastAsia="微软雅黑"/>
          <w:sz w:val="28"/>
        </w:rPr>
        <w:t>正确答案: A、B、C、D(对)</w:t>
      </w:r>
    </w:p>
    <w:p w14:paraId="4B345422">
      <w:r>
        <w:rPr>
          <w:rFonts w:ascii="微软雅黑" w:hAnsi="微软雅黑" w:eastAsia="微软雅黑"/>
          <w:sz w:val="28"/>
        </w:rPr>
        <w:t>45. 数字化的意义(20分)</w:t>
      </w:r>
    </w:p>
    <w:p w14:paraId="1F887175">
      <w:pPr>
        <w:pStyle w:val="16"/>
      </w:pPr>
      <w:r>
        <w:rPr>
          <w:rFonts w:ascii="微软雅黑" w:hAnsi="微软雅黑" w:eastAsia="微软雅黑"/>
          <w:sz w:val="28"/>
        </w:rPr>
        <w:t>A.提高工作效率</w:t>
      </w:r>
    </w:p>
    <w:p w14:paraId="4A573966">
      <w:pPr>
        <w:pStyle w:val="16"/>
      </w:pPr>
      <w:r>
        <w:rPr>
          <w:rFonts w:ascii="微软雅黑" w:hAnsi="微软雅黑" w:eastAsia="微软雅黑"/>
          <w:sz w:val="28"/>
        </w:rPr>
        <w:t>B.沉淀我行数据资产</w:t>
      </w:r>
    </w:p>
    <w:p w14:paraId="6454422D">
      <w:pPr>
        <w:pStyle w:val="16"/>
      </w:pPr>
      <w:r>
        <w:rPr>
          <w:rFonts w:ascii="微软雅黑" w:hAnsi="微软雅黑" w:eastAsia="微软雅黑"/>
          <w:sz w:val="28"/>
        </w:rPr>
        <w:t>C.提升智能化办公水平</w:t>
      </w:r>
    </w:p>
    <w:p w14:paraId="6013970B">
      <w:pPr>
        <w:pStyle w:val="156"/>
      </w:pPr>
      <w:r>
        <w:rPr>
          <w:rFonts w:ascii="微软雅黑" w:hAnsi="微软雅黑" w:eastAsia="微软雅黑"/>
          <w:sz w:val="28"/>
        </w:rPr>
        <w:t>正确答案: A、B、C(对)</w:t>
      </w:r>
    </w:p>
    <w:p w14:paraId="51F4E7D4">
      <w:r>
        <w:rPr>
          <w:rFonts w:ascii="微软雅黑" w:hAnsi="微软雅黑" w:eastAsia="微软雅黑"/>
          <w:sz w:val="28"/>
        </w:rPr>
        <w:t>46. 传统的开发模式主要缺点是(20分)</w:t>
      </w:r>
    </w:p>
    <w:p w14:paraId="0534F417">
      <w:pPr>
        <w:pStyle w:val="16"/>
      </w:pPr>
      <w:r>
        <w:rPr>
          <w:rFonts w:ascii="微软雅黑" w:hAnsi="微软雅黑" w:eastAsia="微软雅黑"/>
          <w:sz w:val="28"/>
        </w:rPr>
        <w:t>A.开发周期长</w:t>
      </w:r>
    </w:p>
    <w:p w14:paraId="55CE619D">
      <w:pPr>
        <w:pStyle w:val="16"/>
      </w:pPr>
      <w:r>
        <w:rPr>
          <w:rFonts w:ascii="微软雅黑" w:hAnsi="微软雅黑" w:eastAsia="微软雅黑"/>
          <w:sz w:val="28"/>
        </w:rPr>
        <w:t>B.开发成本高</w:t>
      </w:r>
    </w:p>
    <w:p w14:paraId="23B9A713">
      <w:pPr>
        <w:pStyle w:val="16"/>
      </w:pPr>
      <w:r>
        <w:rPr>
          <w:rFonts w:ascii="微软雅黑" w:hAnsi="微软雅黑" w:eastAsia="微软雅黑"/>
          <w:sz w:val="28"/>
        </w:rPr>
        <w:t>C.系统版本更新不灵活</w:t>
      </w:r>
    </w:p>
    <w:p w14:paraId="509787A3">
      <w:pPr>
        <w:pStyle w:val="156"/>
      </w:pPr>
      <w:r>
        <w:rPr>
          <w:rFonts w:ascii="微软雅黑" w:hAnsi="微软雅黑" w:eastAsia="微软雅黑"/>
          <w:sz w:val="28"/>
        </w:rPr>
        <w:t>正确答案: A、B、C(对)</w:t>
      </w:r>
    </w:p>
    <w:p w14:paraId="64050B36">
      <w:r>
        <w:rPr>
          <w:rFonts w:ascii="微软雅黑" w:hAnsi="微软雅黑" w:eastAsia="微软雅黑"/>
          <w:sz w:val="28"/>
        </w:rPr>
        <w:t>47. 我行主要的办公管理类系统包括(20分)</w:t>
      </w:r>
    </w:p>
    <w:p w14:paraId="1CD37746">
      <w:pPr>
        <w:pStyle w:val="16"/>
      </w:pPr>
      <w:r>
        <w:rPr>
          <w:rFonts w:ascii="微软雅黑" w:hAnsi="微软雅黑" w:eastAsia="微软雅黑"/>
          <w:sz w:val="28"/>
        </w:rPr>
        <w:t>A.办公自动化系统</w:t>
      </w:r>
    </w:p>
    <w:p w14:paraId="0AA22D24">
      <w:pPr>
        <w:pStyle w:val="16"/>
      </w:pPr>
      <w:r>
        <w:rPr>
          <w:rFonts w:ascii="微软雅黑" w:hAnsi="微软雅黑" w:eastAsia="微软雅黑"/>
          <w:sz w:val="28"/>
        </w:rPr>
        <w:t>B.业务综合审批系统</w:t>
      </w:r>
    </w:p>
    <w:p w14:paraId="54E0F41E">
      <w:pPr>
        <w:pStyle w:val="16"/>
      </w:pPr>
      <w:r>
        <w:rPr>
          <w:rFonts w:ascii="微软雅黑" w:hAnsi="微软雅黑" w:eastAsia="微软雅黑"/>
          <w:sz w:val="28"/>
        </w:rPr>
        <w:t>C.时效管理系统</w:t>
      </w:r>
    </w:p>
    <w:p w14:paraId="68AC6430">
      <w:pPr>
        <w:pStyle w:val="156"/>
      </w:pPr>
      <w:r>
        <w:rPr>
          <w:rFonts w:ascii="微软雅黑" w:hAnsi="微软雅黑" w:eastAsia="微软雅黑"/>
          <w:sz w:val="28"/>
        </w:rPr>
        <w:t>正确答案: A、B、C(对)</w:t>
      </w:r>
    </w:p>
    <w:p w14:paraId="1B8A3769">
      <w:r>
        <w:rPr>
          <w:rFonts w:ascii="微软雅黑" w:hAnsi="微软雅黑" w:eastAsia="微软雅黑"/>
          <w:sz w:val="28"/>
        </w:rPr>
        <w:t>48. 以下哪些是数据的属性？(5分)</w:t>
      </w:r>
    </w:p>
    <w:p w14:paraId="7E3BC8CF">
      <w:pPr>
        <w:pStyle w:val="16"/>
      </w:pPr>
      <w:r>
        <w:rPr>
          <w:rFonts w:ascii="微软雅黑" w:hAnsi="微软雅黑" w:eastAsia="微软雅黑"/>
          <w:sz w:val="28"/>
        </w:rPr>
        <w:t>A.标称属性</w:t>
      </w:r>
    </w:p>
    <w:p w14:paraId="1B28B108">
      <w:pPr>
        <w:pStyle w:val="16"/>
      </w:pPr>
      <w:r>
        <w:rPr>
          <w:rFonts w:ascii="微软雅黑" w:hAnsi="微软雅黑" w:eastAsia="微软雅黑"/>
          <w:sz w:val="28"/>
        </w:rPr>
        <w:t>B.序值属性</w:t>
      </w:r>
    </w:p>
    <w:p w14:paraId="46B25098">
      <w:pPr>
        <w:pStyle w:val="16"/>
      </w:pPr>
      <w:r>
        <w:rPr>
          <w:rFonts w:ascii="微软雅黑" w:hAnsi="微软雅黑" w:eastAsia="微软雅黑"/>
          <w:sz w:val="28"/>
        </w:rPr>
        <w:t>C.数值属性</w:t>
      </w:r>
    </w:p>
    <w:p w14:paraId="0769A15A">
      <w:pPr>
        <w:pStyle w:val="16"/>
      </w:pPr>
      <w:r>
        <w:rPr>
          <w:rFonts w:ascii="微软雅黑" w:hAnsi="微软雅黑" w:eastAsia="微软雅黑"/>
          <w:sz w:val="28"/>
        </w:rPr>
        <w:t>D.叠加属性</w:t>
      </w:r>
    </w:p>
    <w:p w14:paraId="6FD1F2FD">
      <w:pPr>
        <w:pStyle w:val="156"/>
      </w:pPr>
      <w:r>
        <w:rPr>
          <w:rFonts w:ascii="微软雅黑" w:hAnsi="微软雅黑" w:eastAsia="微软雅黑"/>
          <w:sz w:val="28"/>
        </w:rPr>
        <w:t>正确答案: A、B、C、D(对)</w:t>
      </w:r>
    </w:p>
    <w:p w14:paraId="31000FF6">
      <w:r>
        <w:rPr>
          <w:rFonts w:ascii="微软雅黑" w:hAnsi="微软雅黑" w:eastAsia="微软雅黑"/>
          <w:sz w:val="28"/>
        </w:rPr>
        <w:t>49. 以下哪些是数字化人才培训课程中提到的大数据的特征？(5分)</w:t>
      </w:r>
    </w:p>
    <w:p w14:paraId="3E12D0E2">
      <w:pPr>
        <w:pStyle w:val="16"/>
      </w:pPr>
      <w:r>
        <w:rPr>
          <w:rFonts w:ascii="微软雅黑" w:hAnsi="微软雅黑" w:eastAsia="微软雅黑"/>
          <w:sz w:val="28"/>
        </w:rPr>
        <w:t>A.Volume</w:t>
      </w:r>
    </w:p>
    <w:p w14:paraId="77F0391D">
      <w:pPr>
        <w:pStyle w:val="16"/>
      </w:pPr>
      <w:r>
        <w:rPr>
          <w:rFonts w:ascii="微软雅黑" w:hAnsi="微软雅黑" w:eastAsia="微软雅黑"/>
          <w:sz w:val="28"/>
        </w:rPr>
        <w:t>B.Variety</w:t>
      </w:r>
    </w:p>
    <w:p w14:paraId="11DE22B2">
      <w:pPr>
        <w:pStyle w:val="16"/>
      </w:pPr>
      <w:r>
        <w:rPr>
          <w:rFonts w:ascii="微软雅黑" w:hAnsi="微软雅黑" w:eastAsia="微软雅黑"/>
          <w:sz w:val="28"/>
        </w:rPr>
        <w:t>C.Velocity</w:t>
      </w:r>
    </w:p>
    <w:p w14:paraId="3C489B05">
      <w:pPr>
        <w:pStyle w:val="16"/>
      </w:pPr>
      <w:r>
        <w:rPr>
          <w:rFonts w:ascii="微软雅黑" w:hAnsi="微软雅黑" w:eastAsia="微软雅黑"/>
          <w:sz w:val="28"/>
        </w:rPr>
        <w:t>D.Value</w:t>
      </w:r>
    </w:p>
    <w:p w14:paraId="1EC7E992">
      <w:pPr>
        <w:pStyle w:val="156"/>
      </w:pPr>
      <w:r>
        <w:rPr>
          <w:rFonts w:ascii="微软雅黑" w:hAnsi="微软雅黑" w:eastAsia="微软雅黑"/>
          <w:sz w:val="28"/>
        </w:rPr>
        <w:t>正确答案: A、B、C(对)</w:t>
      </w:r>
    </w:p>
    <w:p w14:paraId="5A360FE4">
      <w:r>
        <w:rPr>
          <w:rFonts w:ascii="微软雅黑" w:hAnsi="微软雅黑" w:eastAsia="微软雅黑"/>
          <w:sz w:val="28"/>
        </w:rPr>
        <w:t>50. 以下哪些属于人工智能技术？(5分)</w:t>
      </w:r>
    </w:p>
    <w:p w14:paraId="20D1FF21">
      <w:pPr>
        <w:pStyle w:val="16"/>
      </w:pPr>
      <w:r>
        <w:rPr>
          <w:rFonts w:ascii="微软雅黑" w:hAnsi="微软雅黑" w:eastAsia="微软雅黑"/>
          <w:sz w:val="28"/>
        </w:rPr>
        <w:t>A.图像视频理解</w:t>
      </w:r>
    </w:p>
    <w:p w14:paraId="6E6E885A">
      <w:pPr>
        <w:pStyle w:val="16"/>
      </w:pPr>
      <w:r>
        <w:rPr>
          <w:rFonts w:ascii="微软雅黑" w:hAnsi="微软雅黑" w:eastAsia="微软雅黑"/>
          <w:sz w:val="28"/>
        </w:rPr>
        <w:t>B.自然语言理解</w:t>
      </w:r>
    </w:p>
    <w:p w14:paraId="5437CF5F">
      <w:pPr>
        <w:pStyle w:val="16"/>
      </w:pPr>
      <w:r>
        <w:rPr>
          <w:rFonts w:ascii="微软雅黑" w:hAnsi="微软雅黑" w:eastAsia="微软雅黑"/>
          <w:sz w:val="28"/>
        </w:rPr>
        <w:t>C.机器学习</w:t>
      </w:r>
    </w:p>
    <w:p w14:paraId="684B2C13">
      <w:pPr>
        <w:pStyle w:val="16"/>
      </w:pPr>
      <w:r>
        <w:rPr>
          <w:rFonts w:ascii="微软雅黑" w:hAnsi="微软雅黑" w:eastAsia="微软雅黑"/>
          <w:sz w:val="28"/>
        </w:rPr>
        <w:t>D.知识图谱</w:t>
      </w:r>
    </w:p>
    <w:p w14:paraId="776B085B">
      <w:pPr>
        <w:pStyle w:val="156"/>
      </w:pPr>
      <w:r>
        <w:rPr>
          <w:rFonts w:ascii="微软雅黑" w:hAnsi="微软雅黑" w:eastAsia="微软雅黑"/>
          <w:sz w:val="28"/>
        </w:rPr>
        <w:t>正确答案: A、B、C、D(对)</w:t>
      </w:r>
    </w:p>
    <w:p w14:paraId="68AEE1FF">
      <w:r>
        <w:rPr>
          <w:rFonts w:ascii="微软雅黑" w:hAnsi="微软雅黑" w:eastAsia="微软雅黑"/>
          <w:sz w:val="28"/>
        </w:rPr>
        <w:t>51. 下哪些是本课程中提到的数据转换方法？(5分)</w:t>
      </w:r>
    </w:p>
    <w:p w14:paraId="45BABDA1">
      <w:pPr>
        <w:pStyle w:val="16"/>
      </w:pPr>
      <w:r>
        <w:rPr>
          <w:rFonts w:ascii="微软雅黑" w:hAnsi="微软雅黑" w:eastAsia="微软雅黑"/>
          <w:sz w:val="28"/>
        </w:rPr>
        <w:t>A.最大-最小规范化</w:t>
      </w:r>
    </w:p>
    <w:p w14:paraId="2D60E62D">
      <w:pPr>
        <w:pStyle w:val="16"/>
      </w:pPr>
      <w:r>
        <w:rPr>
          <w:rFonts w:ascii="微软雅黑" w:hAnsi="微软雅黑" w:eastAsia="微软雅黑"/>
          <w:sz w:val="28"/>
        </w:rPr>
        <w:t>B.z-score规范化</w:t>
      </w:r>
    </w:p>
    <w:p w14:paraId="50437384">
      <w:pPr>
        <w:pStyle w:val="16"/>
      </w:pPr>
      <w:r>
        <w:rPr>
          <w:rFonts w:ascii="微软雅黑" w:hAnsi="微软雅黑" w:eastAsia="微软雅黑"/>
          <w:sz w:val="28"/>
        </w:rPr>
        <w:t>C.函数变换</w:t>
      </w:r>
    </w:p>
    <w:p w14:paraId="000112A9">
      <w:pPr>
        <w:pStyle w:val="16"/>
      </w:pPr>
      <w:r>
        <w:rPr>
          <w:rFonts w:ascii="微软雅黑" w:hAnsi="微软雅黑" w:eastAsia="微软雅黑"/>
          <w:sz w:val="28"/>
        </w:rPr>
        <w:t>D.小波变换</w:t>
      </w:r>
    </w:p>
    <w:p w14:paraId="288296CE">
      <w:pPr>
        <w:pStyle w:val="156"/>
      </w:pPr>
      <w:r>
        <w:rPr>
          <w:rFonts w:ascii="微软雅黑" w:hAnsi="微软雅黑" w:eastAsia="微软雅黑"/>
          <w:sz w:val="28"/>
        </w:rPr>
        <w:t>正确答案: A、B、C、D(对)</w:t>
      </w:r>
    </w:p>
    <w:p w14:paraId="10155CDD">
      <w:r>
        <w:rPr>
          <w:rFonts w:ascii="微软雅黑" w:hAnsi="微软雅黑" w:eastAsia="微软雅黑"/>
          <w:sz w:val="28"/>
        </w:rPr>
        <w:t>52. 以下哪些是数据获取的方法？(5分)</w:t>
      </w:r>
    </w:p>
    <w:p w14:paraId="6654F0C9">
      <w:pPr>
        <w:pStyle w:val="16"/>
      </w:pPr>
      <w:r>
        <w:rPr>
          <w:rFonts w:ascii="微软雅黑" w:hAnsi="微软雅黑" w:eastAsia="微软雅黑"/>
          <w:sz w:val="28"/>
        </w:rPr>
        <w:t>A.公开数据集直接获取</w:t>
      </w:r>
    </w:p>
    <w:p w14:paraId="0F556CDC">
      <w:pPr>
        <w:pStyle w:val="16"/>
      </w:pPr>
      <w:r>
        <w:rPr>
          <w:rFonts w:ascii="微软雅黑" w:hAnsi="微软雅黑" w:eastAsia="微软雅黑"/>
          <w:sz w:val="28"/>
        </w:rPr>
        <w:t>B.物理传感器记录</w:t>
      </w:r>
    </w:p>
    <w:p w14:paraId="0E320F10">
      <w:pPr>
        <w:pStyle w:val="16"/>
      </w:pPr>
      <w:r>
        <w:rPr>
          <w:rFonts w:ascii="微软雅黑" w:hAnsi="微软雅黑" w:eastAsia="微软雅黑"/>
          <w:sz w:val="28"/>
        </w:rPr>
        <w:t>C.日志文件记录</w:t>
      </w:r>
    </w:p>
    <w:p w14:paraId="568EFE0C">
      <w:pPr>
        <w:pStyle w:val="16"/>
      </w:pPr>
      <w:r>
        <w:rPr>
          <w:rFonts w:ascii="微软雅黑" w:hAnsi="微软雅黑" w:eastAsia="微软雅黑"/>
          <w:sz w:val="28"/>
        </w:rPr>
        <w:t>D.网络爬虫</w:t>
      </w:r>
    </w:p>
    <w:p w14:paraId="56EAC74F">
      <w:pPr>
        <w:pStyle w:val="156"/>
      </w:pPr>
      <w:r>
        <w:rPr>
          <w:rFonts w:ascii="微软雅黑" w:hAnsi="微软雅黑" w:eastAsia="微软雅黑"/>
          <w:sz w:val="28"/>
        </w:rPr>
        <w:t>正确答案: A、B、C、D(对)</w:t>
      </w:r>
    </w:p>
    <w:p w14:paraId="6602335E">
      <w:r>
        <w:rPr>
          <w:rFonts w:ascii="微软雅黑" w:hAnsi="微软雅黑" w:eastAsia="微软雅黑"/>
          <w:sz w:val="28"/>
        </w:rPr>
        <w:t>53. 以下哪些是数字化人才培训课程中提到的数据的中心趋势度量？(5分)</w:t>
      </w:r>
    </w:p>
    <w:p w14:paraId="45835E2D">
      <w:pPr>
        <w:pStyle w:val="16"/>
      </w:pPr>
      <w:r>
        <w:rPr>
          <w:rFonts w:ascii="微软雅黑" w:hAnsi="微软雅黑" w:eastAsia="微软雅黑"/>
          <w:sz w:val="28"/>
        </w:rPr>
        <w:t>A.中位数</w:t>
      </w:r>
    </w:p>
    <w:p w14:paraId="35F6503F">
      <w:pPr>
        <w:pStyle w:val="16"/>
      </w:pPr>
      <w:r>
        <w:rPr>
          <w:rFonts w:ascii="微软雅黑" w:hAnsi="微软雅黑" w:eastAsia="微软雅黑"/>
          <w:sz w:val="28"/>
        </w:rPr>
        <w:t>B.众数</w:t>
      </w:r>
    </w:p>
    <w:p w14:paraId="5C85CBAD">
      <w:pPr>
        <w:pStyle w:val="16"/>
      </w:pPr>
      <w:r>
        <w:rPr>
          <w:rFonts w:ascii="微软雅黑" w:hAnsi="微软雅黑" w:eastAsia="微软雅黑"/>
          <w:sz w:val="28"/>
        </w:rPr>
        <w:t>C.中列数</w:t>
      </w:r>
    </w:p>
    <w:p w14:paraId="6238A8F7">
      <w:pPr>
        <w:pStyle w:val="16"/>
      </w:pPr>
      <w:r>
        <w:rPr>
          <w:rFonts w:ascii="微软雅黑" w:hAnsi="微软雅黑" w:eastAsia="微软雅黑"/>
          <w:sz w:val="28"/>
        </w:rPr>
        <w:t>D.四分位数</w:t>
      </w:r>
    </w:p>
    <w:p w14:paraId="12334DE0">
      <w:pPr>
        <w:pStyle w:val="156"/>
      </w:pPr>
      <w:r>
        <w:rPr>
          <w:rFonts w:ascii="微软雅黑" w:hAnsi="微软雅黑" w:eastAsia="微软雅黑"/>
          <w:sz w:val="28"/>
        </w:rPr>
        <w:t>正确答案: A、B、C(对)</w:t>
      </w:r>
    </w:p>
    <w:p w14:paraId="6F059702">
      <w:r>
        <w:rPr>
          <w:rFonts w:ascii="微软雅黑" w:hAnsi="微软雅黑" w:eastAsia="微软雅黑"/>
          <w:sz w:val="28"/>
        </w:rPr>
        <w:t>54. 以下哪些属于金融科技的价值？(5分)</w:t>
      </w:r>
    </w:p>
    <w:p w14:paraId="12874CFC">
      <w:pPr>
        <w:pStyle w:val="16"/>
      </w:pPr>
      <w:r>
        <w:rPr>
          <w:rFonts w:ascii="微软雅黑" w:hAnsi="微软雅黑" w:eastAsia="微软雅黑"/>
          <w:sz w:val="28"/>
        </w:rPr>
        <w:t>A.客户识别</w:t>
      </w:r>
    </w:p>
    <w:p w14:paraId="05742633">
      <w:pPr>
        <w:pStyle w:val="16"/>
      </w:pPr>
      <w:r>
        <w:rPr>
          <w:rFonts w:ascii="微软雅黑" w:hAnsi="微软雅黑" w:eastAsia="微软雅黑"/>
          <w:sz w:val="28"/>
        </w:rPr>
        <w:t>B.营销管理</w:t>
      </w:r>
    </w:p>
    <w:p w14:paraId="680F1F36">
      <w:pPr>
        <w:pStyle w:val="16"/>
      </w:pPr>
      <w:r>
        <w:rPr>
          <w:rFonts w:ascii="微软雅黑" w:hAnsi="微软雅黑" w:eastAsia="微软雅黑"/>
          <w:sz w:val="28"/>
        </w:rPr>
        <w:t>C.业务运营支持</w:t>
      </w:r>
    </w:p>
    <w:p w14:paraId="691C3CDD">
      <w:pPr>
        <w:pStyle w:val="16"/>
      </w:pPr>
      <w:r>
        <w:rPr>
          <w:rFonts w:ascii="微软雅黑" w:hAnsi="微软雅黑" w:eastAsia="微软雅黑"/>
          <w:sz w:val="28"/>
        </w:rPr>
        <w:t>D.风险控制</w:t>
      </w:r>
    </w:p>
    <w:p w14:paraId="09D64652">
      <w:pPr>
        <w:pStyle w:val="156"/>
      </w:pPr>
      <w:r>
        <w:rPr>
          <w:rFonts w:ascii="微软雅黑" w:hAnsi="微软雅黑" w:eastAsia="微软雅黑"/>
          <w:sz w:val="28"/>
        </w:rPr>
        <w:t>正确答案: A、B、C、D(对)</w:t>
      </w:r>
    </w:p>
    <w:p w14:paraId="3C1FC8B8">
      <w:r>
        <w:rPr>
          <w:rFonts w:ascii="微软雅黑" w:hAnsi="微软雅黑" w:eastAsia="微软雅黑"/>
          <w:sz w:val="28"/>
        </w:rPr>
        <w:t>55. 以下哪些是数字化人才培训课程中提到的数据的离散趋势度量？(5分)</w:t>
      </w:r>
    </w:p>
    <w:p w14:paraId="0CD31202">
      <w:pPr>
        <w:pStyle w:val="16"/>
      </w:pPr>
      <w:r>
        <w:rPr>
          <w:rFonts w:ascii="微软雅黑" w:hAnsi="微软雅黑" w:eastAsia="微软雅黑"/>
          <w:sz w:val="28"/>
        </w:rPr>
        <w:t>A.方差</w:t>
      </w:r>
    </w:p>
    <w:p w14:paraId="004DE2DE">
      <w:pPr>
        <w:pStyle w:val="16"/>
      </w:pPr>
      <w:r>
        <w:rPr>
          <w:rFonts w:ascii="微软雅黑" w:hAnsi="微软雅黑" w:eastAsia="微软雅黑"/>
          <w:sz w:val="28"/>
        </w:rPr>
        <w:t>B.极差</w:t>
      </w:r>
    </w:p>
    <w:p w14:paraId="4EE0FF04">
      <w:pPr>
        <w:pStyle w:val="16"/>
      </w:pPr>
      <w:r>
        <w:rPr>
          <w:rFonts w:ascii="微软雅黑" w:hAnsi="微软雅黑" w:eastAsia="微软雅黑"/>
          <w:sz w:val="28"/>
        </w:rPr>
        <w:t>C.变异系数</w:t>
      </w:r>
    </w:p>
    <w:p w14:paraId="51D6E34B">
      <w:pPr>
        <w:pStyle w:val="16"/>
      </w:pPr>
      <w:r>
        <w:rPr>
          <w:rFonts w:ascii="微软雅黑" w:hAnsi="微软雅黑" w:eastAsia="微软雅黑"/>
          <w:sz w:val="28"/>
        </w:rPr>
        <w:t>D.百分位数</w:t>
      </w:r>
    </w:p>
    <w:p w14:paraId="06734981">
      <w:pPr>
        <w:pStyle w:val="156"/>
      </w:pPr>
      <w:r>
        <w:rPr>
          <w:rFonts w:ascii="微软雅黑" w:hAnsi="微软雅黑" w:eastAsia="微软雅黑"/>
          <w:sz w:val="28"/>
        </w:rPr>
        <w:t>正确答案: A、B、C、D(对)</w:t>
      </w:r>
    </w:p>
    <w:p w14:paraId="4033A0F9">
      <w:r>
        <w:rPr>
          <w:rFonts w:ascii="微软雅黑" w:hAnsi="微软雅黑" w:eastAsia="微软雅黑"/>
          <w:sz w:val="28"/>
        </w:rPr>
        <w:t>56. 以下哪些是人工智能与大数据的关系？(5分)</w:t>
      </w:r>
    </w:p>
    <w:p w14:paraId="6F6D15A4">
      <w:pPr>
        <w:pStyle w:val="16"/>
      </w:pPr>
      <w:r>
        <w:rPr>
          <w:rFonts w:ascii="微软雅黑" w:hAnsi="微软雅黑" w:eastAsia="微软雅黑"/>
          <w:sz w:val="28"/>
        </w:rPr>
        <w:t>A.广度与深度</w:t>
      </w:r>
    </w:p>
    <w:p w14:paraId="2C5E4EA4">
      <w:pPr>
        <w:pStyle w:val="16"/>
      </w:pPr>
      <w:r>
        <w:rPr>
          <w:rFonts w:ascii="微软雅黑" w:hAnsi="微软雅黑" w:eastAsia="微软雅黑"/>
          <w:sz w:val="28"/>
        </w:rPr>
        <w:t>B.知识经济的视角</w:t>
      </w:r>
    </w:p>
    <w:p w14:paraId="12DD2A74">
      <w:pPr>
        <w:pStyle w:val="16"/>
      </w:pPr>
      <w:r>
        <w:rPr>
          <w:rFonts w:ascii="微软雅黑" w:hAnsi="微软雅黑" w:eastAsia="微软雅黑"/>
          <w:sz w:val="28"/>
        </w:rPr>
        <w:t>C.客户识别</w:t>
      </w:r>
    </w:p>
    <w:p w14:paraId="68560022">
      <w:pPr>
        <w:pStyle w:val="16"/>
      </w:pPr>
      <w:r>
        <w:rPr>
          <w:rFonts w:ascii="微软雅黑" w:hAnsi="微软雅黑" w:eastAsia="微软雅黑"/>
          <w:sz w:val="28"/>
        </w:rPr>
        <w:t>D.营销管理</w:t>
      </w:r>
    </w:p>
    <w:p w14:paraId="01403CEB">
      <w:pPr>
        <w:pStyle w:val="156"/>
      </w:pPr>
      <w:r>
        <w:rPr>
          <w:rFonts w:ascii="微软雅黑" w:hAnsi="微软雅黑" w:eastAsia="微软雅黑"/>
          <w:sz w:val="28"/>
        </w:rPr>
        <w:t>正确答案: A、B、C、D(错)</w:t>
      </w:r>
    </w:p>
    <w:p w14:paraId="697EA06A">
      <w:r>
        <w:rPr>
          <w:rFonts w:ascii="微软雅黑" w:hAnsi="微软雅黑" w:eastAsia="微软雅黑"/>
          <w:sz w:val="28"/>
        </w:rPr>
        <w:t>57. 按本课程学习内容，以下哪些是数据分析流程？(5分)</w:t>
      </w:r>
    </w:p>
    <w:p w14:paraId="167901C7">
      <w:pPr>
        <w:pStyle w:val="16"/>
      </w:pPr>
      <w:r>
        <w:rPr>
          <w:rFonts w:ascii="微软雅黑" w:hAnsi="微软雅黑" w:eastAsia="微软雅黑"/>
          <w:sz w:val="28"/>
        </w:rPr>
        <w:t>A.监督学习</w:t>
      </w:r>
    </w:p>
    <w:p w14:paraId="17BB4BE5">
      <w:pPr>
        <w:pStyle w:val="16"/>
      </w:pPr>
      <w:r>
        <w:rPr>
          <w:rFonts w:ascii="微软雅黑" w:hAnsi="微软雅黑" w:eastAsia="微软雅黑"/>
          <w:sz w:val="28"/>
        </w:rPr>
        <w:t>B.非监督学习</w:t>
      </w:r>
    </w:p>
    <w:p w14:paraId="72DB9313">
      <w:pPr>
        <w:pStyle w:val="16"/>
      </w:pPr>
      <w:r>
        <w:rPr>
          <w:rFonts w:ascii="微软雅黑" w:hAnsi="微软雅黑" w:eastAsia="微软雅黑"/>
          <w:sz w:val="28"/>
        </w:rPr>
        <w:t>C.半监督学习</w:t>
      </w:r>
    </w:p>
    <w:p w14:paraId="193B2CA2">
      <w:pPr>
        <w:pStyle w:val="16"/>
      </w:pPr>
      <w:r>
        <w:rPr>
          <w:rFonts w:ascii="微软雅黑" w:hAnsi="微软雅黑" w:eastAsia="微软雅黑"/>
          <w:sz w:val="28"/>
        </w:rPr>
        <w:t>D.自监督学习</w:t>
      </w:r>
    </w:p>
    <w:p w14:paraId="2574796A">
      <w:pPr>
        <w:pStyle w:val="156"/>
      </w:pPr>
      <w:r>
        <w:rPr>
          <w:rFonts w:ascii="微软雅黑" w:hAnsi="微软雅黑" w:eastAsia="微软雅黑"/>
          <w:sz w:val="28"/>
        </w:rPr>
        <w:t>正确答案: A、B、C、D(对)</w:t>
      </w:r>
    </w:p>
    <w:p w14:paraId="1411F090">
      <w:r>
        <w:rPr>
          <w:rFonts w:ascii="微软雅黑" w:hAnsi="微软雅黑" w:eastAsia="微软雅黑"/>
          <w:sz w:val="28"/>
        </w:rPr>
        <w:t>58. 以下哪些是数据质量分析的内容？(5分)</w:t>
      </w:r>
    </w:p>
    <w:p w14:paraId="785EA325">
      <w:pPr>
        <w:pStyle w:val="16"/>
      </w:pPr>
      <w:r>
        <w:rPr>
          <w:rFonts w:ascii="微软雅黑" w:hAnsi="微软雅黑" w:eastAsia="微软雅黑"/>
          <w:sz w:val="28"/>
        </w:rPr>
        <w:t>A.准确性</w:t>
      </w:r>
    </w:p>
    <w:p w14:paraId="7A53EE9E">
      <w:pPr>
        <w:pStyle w:val="16"/>
      </w:pPr>
      <w:r>
        <w:rPr>
          <w:rFonts w:ascii="微软雅黑" w:hAnsi="微软雅黑" w:eastAsia="微软雅黑"/>
          <w:sz w:val="28"/>
        </w:rPr>
        <w:t>B.完整性</w:t>
      </w:r>
    </w:p>
    <w:p w14:paraId="4450BC07">
      <w:pPr>
        <w:pStyle w:val="16"/>
      </w:pPr>
      <w:r>
        <w:rPr>
          <w:rFonts w:ascii="微软雅黑" w:hAnsi="微软雅黑" w:eastAsia="微软雅黑"/>
          <w:sz w:val="28"/>
        </w:rPr>
        <w:t>C.一致性</w:t>
      </w:r>
    </w:p>
    <w:p w14:paraId="66EB1998">
      <w:pPr>
        <w:pStyle w:val="16"/>
      </w:pPr>
      <w:r>
        <w:rPr>
          <w:rFonts w:ascii="微软雅黑" w:hAnsi="微软雅黑" w:eastAsia="微软雅黑"/>
          <w:sz w:val="28"/>
        </w:rPr>
        <w:t>D.时效性</w:t>
      </w:r>
    </w:p>
    <w:p w14:paraId="126A0DEF">
      <w:pPr>
        <w:pStyle w:val="156"/>
      </w:pPr>
      <w:r>
        <w:rPr>
          <w:rFonts w:ascii="微软雅黑" w:hAnsi="微软雅黑" w:eastAsia="微软雅黑"/>
          <w:sz w:val="28"/>
        </w:rPr>
        <w:t>正确答案: A、B、C、D(对)</w:t>
      </w:r>
    </w:p>
    <w:p w14:paraId="14B4F411">
      <w:r>
        <w:rPr>
          <w:rFonts w:ascii="微软雅黑" w:hAnsi="微软雅黑" w:eastAsia="微软雅黑"/>
          <w:sz w:val="28"/>
        </w:rPr>
        <w:t>59. 以下哪些是数字化人才培训课程中提到的数据的表示？(5分)</w:t>
      </w:r>
    </w:p>
    <w:p w14:paraId="70E90719">
      <w:pPr>
        <w:pStyle w:val="16"/>
      </w:pPr>
      <w:r>
        <w:rPr>
          <w:rFonts w:ascii="微软雅黑" w:hAnsi="微软雅黑" w:eastAsia="微软雅黑"/>
          <w:sz w:val="28"/>
        </w:rPr>
        <w:t>A.计算机表示</w:t>
      </w:r>
    </w:p>
    <w:p w14:paraId="2E5A0243">
      <w:pPr>
        <w:pStyle w:val="16"/>
      </w:pPr>
      <w:r>
        <w:rPr>
          <w:rFonts w:ascii="微软雅黑" w:hAnsi="微软雅黑" w:eastAsia="微软雅黑"/>
          <w:sz w:val="28"/>
        </w:rPr>
        <w:t>B.属性表示</w:t>
      </w:r>
    </w:p>
    <w:p w14:paraId="55FD6E56">
      <w:pPr>
        <w:pStyle w:val="16"/>
      </w:pPr>
      <w:r>
        <w:rPr>
          <w:rFonts w:ascii="微软雅黑" w:hAnsi="微软雅黑" w:eastAsia="微软雅黑"/>
          <w:sz w:val="28"/>
        </w:rPr>
        <w:t>C.高级表示</w:t>
      </w:r>
    </w:p>
    <w:p w14:paraId="7D509B1B">
      <w:pPr>
        <w:pStyle w:val="16"/>
      </w:pPr>
      <w:r>
        <w:rPr>
          <w:rFonts w:ascii="微软雅黑" w:hAnsi="微软雅黑" w:eastAsia="微软雅黑"/>
          <w:sz w:val="28"/>
        </w:rPr>
        <w:t>D.经济表示</w:t>
      </w:r>
    </w:p>
    <w:p w14:paraId="124FAD86">
      <w:pPr>
        <w:pStyle w:val="156"/>
      </w:pPr>
      <w:r>
        <w:rPr>
          <w:rFonts w:ascii="微软雅黑" w:hAnsi="微软雅黑" w:eastAsia="微软雅黑"/>
          <w:sz w:val="28"/>
        </w:rPr>
        <w:t>正确答案: A、B、C(对)</w:t>
      </w:r>
    </w:p>
    <w:p w14:paraId="19B3A20E">
      <w:r>
        <w:rPr>
          <w:rFonts w:ascii="微软雅黑" w:hAnsi="微软雅黑" w:eastAsia="微软雅黑"/>
          <w:sz w:val="28"/>
        </w:rPr>
        <w:t>60. 以下哪些是数字化人才培训课程中提到的数据的属性类型？(5分)</w:t>
      </w:r>
    </w:p>
    <w:p w14:paraId="6CC936A6">
      <w:pPr>
        <w:pStyle w:val="16"/>
      </w:pPr>
      <w:r>
        <w:rPr>
          <w:rFonts w:ascii="微软雅黑" w:hAnsi="微软雅黑" w:eastAsia="微软雅黑"/>
          <w:sz w:val="28"/>
        </w:rPr>
        <w:t>A.定性描述</w:t>
      </w:r>
    </w:p>
    <w:p w14:paraId="1CF8D605">
      <w:pPr>
        <w:pStyle w:val="16"/>
      </w:pPr>
      <w:r>
        <w:rPr>
          <w:rFonts w:ascii="微软雅黑" w:hAnsi="微软雅黑" w:eastAsia="微软雅黑"/>
          <w:sz w:val="28"/>
        </w:rPr>
        <w:t>B.定量描述</w:t>
      </w:r>
    </w:p>
    <w:p w14:paraId="61C4C7CF">
      <w:pPr>
        <w:pStyle w:val="16"/>
      </w:pPr>
      <w:r>
        <w:rPr>
          <w:rFonts w:ascii="微软雅黑" w:hAnsi="微软雅黑" w:eastAsia="微软雅黑"/>
          <w:sz w:val="28"/>
        </w:rPr>
        <w:t>C.标称属性</w:t>
      </w:r>
    </w:p>
    <w:p w14:paraId="753B5630">
      <w:pPr>
        <w:pStyle w:val="16"/>
      </w:pPr>
      <w:r>
        <w:rPr>
          <w:rFonts w:ascii="微软雅黑" w:hAnsi="微软雅黑" w:eastAsia="微软雅黑"/>
          <w:sz w:val="28"/>
        </w:rPr>
        <w:t>D.数值属性</w:t>
      </w:r>
    </w:p>
    <w:p w14:paraId="7ACDC207">
      <w:pPr>
        <w:pStyle w:val="156"/>
      </w:pPr>
      <w:r>
        <w:rPr>
          <w:rFonts w:ascii="微软雅黑" w:hAnsi="微软雅黑" w:eastAsia="微软雅黑"/>
          <w:sz w:val="28"/>
        </w:rPr>
        <w:t>正确答案: A、B、C、D(对)</w:t>
      </w:r>
    </w:p>
    <w:p w14:paraId="6EFBA9C0">
      <w:r>
        <w:rPr>
          <w:rFonts w:ascii="微软雅黑" w:hAnsi="微软雅黑" w:eastAsia="微软雅黑"/>
          <w:sz w:val="28"/>
        </w:rPr>
        <w:t>61. 以下哪些属于数据规约方法？(5分)</w:t>
      </w:r>
    </w:p>
    <w:p w14:paraId="2515201D">
      <w:pPr>
        <w:pStyle w:val="16"/>
      </w:pPr>
      <w:r>
        <w:rPr>
          <w:rFonts w:ascii="微软雅黑" w:hAnsi="微软雅黑" w:eastAsia="微软雅黑"/>
          <w:sz w:val="28"/>
        </w:rPr>
        <w:t>A.属性规约</w:t>
      </w:r>
    </w:p>
    <w:p w14:paraId="262D00A9">
      <w:pPr>
        <w:pStyle w:val="16"/>
      </w:pPr>
      <w:r>
        <w:rPr>
          <w:rFonts w:ascii="微软雅黑" w:hAnsi="微软雅黑" w:eastAsia="微软雅黑"/>
          <w:sz w:val="28"/>
        </w:rPr>
        <w:t>B.数据规约</w:t>
      </w:r>
    </w:p>
    <w:p w14:paraId="63333CB7">
      <w:pPr>
        <w:pStyle w:val="16"/>
      </w:pPr>
      <w:r>
        <w:rPr>
          <w:rFonts w:ascii="微软雅黑" w:hAnsi="微软雅黑" w:eastAsia="微软雅黑"/>
          <w:sz w:val="28"/>
        </w:rPr>
        <w:t>C.直方图替代</w:t>
      </w:r>
    </w:p>
    <w:p w14:paraId="23CF0352">
      <w:pPr>
        <w:pStyle w:val="16"/>
      </w:pPr>
      <w:r>
        <w:rPr>
          <w:rFonts w:ascii="微软雅黑" w:hAnsi="微软雅黑" w:eastAsia="微软雅黑"/>
          <w:sz w:val="28"/>
        </w:rPr>
        <w:t>D.聚类替代</w:t>
      </w:r>
    </w:p>
    <w:p w14:paraId="0A4EFA8C">
      <w:pPr>
        <w:pStyle w:val="156"/>
      </w:pPr>
      <w:r>
        <w:rPr>
          <w:rFonts w:ascii="微软雅黑" w:hAnsi="微软雅黑" w:eastAsia="微软雅黑"/>
          <w:sz w:val="28"/>
        </w:rPr>
        <w:t>正确答案: A、B、C、D(对)</w:t>
      </w:r>
    </w:p>
    <w:p w14:paraId="2447E7E8">
      <w:r>
        <w:rPr>
          <w:rFonts w:ascii="微软雅黑" w:hAnsi="微软雅黑" w:eastAsia="微软雅黑"/>
          <w:sz w:val="28"/>
        </w:rPr>
        <w:t>62. 以下哪些是数据形式？(5分)</w:t>
      </w:r>
    </w:p>
    <w:p w14:paraId="034FD968">
      <w:pPr>
        <w:pStyle w:val="16"/>
      </w:pPr>
      <w:r>
        <w:rPr>
          <w:rFonts w:ascii="微软雅黑" w:hAnsi="微软雅黑" w:eastAsia="微软雅黑"/>
          <w:sz w:val="28"/>
        </w:rPr>
        <w:t>A.结构化数据</w:t>
      </w:r>
    </w:p>
    <w:p w14:paraId="668AED82">
      <w:pPr>
        <w:pStyle w:val="16"/>
      </w:pPr>
      <w:r>
        <w:rPr>
          <w:rFonts w:ascii="微软雅黑" w:hAnsi="微软雅黑" w:eastAsia="微软雅黑"/>
          <w:sz w:val="28"/>
        </w:rPr>
        <w:t>B.非结构化数据</w:t>
      </w:r>
    </w:p>
    <w:p w14:paraId="586B2286">
      <w:pPr>
        <w:pStyle w:val="16"/>
      </w:pPr>
      <w:r>
        <w:rPr>
          <w:rFonts w:ascii="微软雅黑" w:hAnsi="微软雅黑" w:eastAsia="微软雅黑"/>
          <w:sz w:val="28"/>
        </w:rPr>
        <w:t>C.半结构化数据</w:t>
      </w:r>
    </w:p>
    <w:p w14:paraId="720A7755">
      <w:pPr>
        <w:pStyle w:val="16"/>
      </w:pPr>
      <w:r>
        <w:rPr>
          <w:rFonts w:ascii="微软雅黑" w:hAnsi="微软雅黑" w:eastAsia="微软雅黑"/>
          <w:sz w:val="28"/>
        </w:rPr>
        <w:t>D.时间序列数据</w:t>
      </w:r>
    </w:p>
    <w:p w14:paraId="4A07ACCC">
      <w:pPr>
        <w:pStyle w:val="156"/>
      </w:pPr>
      <w:r>
        <w:rPr>
          <w:rFonts w:ascii="微软雅黑" w:hAnsi="微软雅黑" w:eastAsia="微软雅黑"/>
          <w:sz w:val="28"/>
        </w:rPr>
        <w:t>正确答案: A、B、C、D(对)</w:t>
      </w:r>
    </w:p>
    <w:p w14:paraId="1E85BA8C">
      <w:r>
        <w:rPr>
          <w:rFonts w:ascii="微软雅黑" w:hAnsi="微软雅黑" w:eastAsia="微软雅黑"/>
          <w:sz w:val="28"/>
        </w:rPr>
        <w:t>63. 按本课程内容，以下哪些属于变量选择方法？(5分)</w:t>
      </w:r>
    </w:p>
    <w:p w14:paraId="2F9EE59C">
      <w:pPr>
        <w:pStyle w:val="16"/>
      </w:pPr>
      <w:r>
        <w:rPr>
          <w:rFonts w:ascii="微软雅黑" w:hAnsi="微软雅黑" w:eastAsia="微软雅黑"/>
          <w:sz w:val="28"/>
        </w:rPr>
        <w:t>A.WOE</w:t>
      </w:r>
    </w:p>
    <w:p w14:paraId="78502784">
      <w:pPr>
        <w:pStyle w:val="16"/>
      </w:pPr>
      <w:r>
        <w:rPr>
          <w:rFonts w:ascii="微软雅黑" w:hAnsi="微软雅黑" w:eastAsia="微软雅黑"/>
          <w:sz w:val="28"/>
        </w:rPr>
        <w:t>B.IV</w:t>
      </w:r>
    </w:p>
    <w:p w14:paraId="3B43D217">
      <w:pPr>
        <w:pStyle w:val="16"/>
      </w:pPr>
      <w:r>
        <w:rPr>
          <w:rFonts w:ascii="微软雅黑" w:hAnsi="微软雅黑" w:eastAsia="微软雅黑"/>
          <w:sz w:val="28"/>
        </w:rPr>
        <w:t>C.方差膨胀因子</w:t>
      </w:r>
    </w:p>
    <w:p w14:paraId="5B003F72">
      <w:pPr>
        <w:pStyle w:val="16"/>
      </w:pPr>
      <w:r>
        <w:rPr>
          <w:rFonts w:ascii="微软雅黑" w:hAnsi="微软雅黑" w:eastAsia="微软雅黑"/>
          <w:sz w:val="28"/>
        </w:rPr>
        <w:t>D.主成分分析</w:t>
      </w:r>
    </w:p>
    <w:p w14:paraId="060E00DA">
      <w:pPr>
        <w:pStyle w:val="156"/>
      </w:pPr>
      <w:r>
        <w:rPr>
          <w:rFonts w:ascii="微软雅黑" w:hAnsi="微软雅黑" w:eastAsia="微软雅黑"/>
          <w:sz w:val="28"/>
        </w:rPr>
        <w:t>正确答案: A、B、C、D(对)</w:t>
      </w:r>
    </w:p>
    <w:p w14:paraId="7B6EDFD2">
      <w:r>
        <w:rPr>
          <w:rFonts w:ascii="微软雅黑" w:hAnsi="微软雅黑" w:eastAsia="微软雅黑"/>
          <w:sz w:val="28"/>
        </w:rPr>
        <w:t>64. 常用数据安全分类包括（ ）。(20分)</w:t>
      </w:r>
    </w:p>
    <w:p w14:paraId="0416E289">
      <w:pPr>
        <w:pStyle w:val="16"/>
      </w:pPr>
      <w:r>
        <w:rPr>
          <w:rFonts w:ascii="微软雅黑" w:hAnsi="微软雅黑" w:eastAsia="微软雅黑"/>
          <w:sz w:val="28"/>
        </w:rPr>
        <w:t>A.客户</w:t>
      </w:r>
    </w:p>
    <w:p w14:paraId="217F0E7C">
      <w:pPr>
        <w:pStyle w:val="16"/>
      </w:pPr>
      <w:r>
        <w:rPr>
          <w:rFonts w:ascii="微软雅黑" w:hAnsi="微软雅黑" w:eastAsia="微软雅黑"/>
          <w:sz w:val="28"/>
        </w:rPr>
        <w:t>B.业务</w:t>
      </w:r>
    </w:p>
    <w:p w14:paraId="090910B0">
      <w:pPr>
        <w:pStyle w:val="16"/>
      </w:pPr>
      <w:r>
        <w:rPr>
          <w:rFonts w:ascii="微软雅黑" w:hAnsi="微软雅黑" w:eastAsia="微软雅黑"/>
          <w:sz w:val="28"/>
        </w:rPr>
        <w:t>C.经营管理</w:t>
      </w:r>
    </w:p>
    <w:p w14:paraId="7458BBDB">
      <w:pPr>
        <w:pStyle w:val="16"/>
      </w:pPr>
      <w:r>
        <w:rPr>
          <w:rFonts w:ascii="微软雅黑" w:hAnsi="微软雅黑" w:eastAsia="微软雅黑"/>
          <w:sz w:val="28"/>
        </w:rPr>
        <w:t>D.监管</w:t>
      </w:r>
    </w:p>
    <w:p w14:paraId="6125043C">
      <w:pPr>
        <w:pStyle w:val="156"/>
      </w:pPr>
      <w:r>
        <w:rPr>
          <w:rFonts w:ascii="微软雅黑" w:hAnsi="微软雅黑" w:eastAsia="微软雅黑"/>
          <w:sz w:val="28"/>
        </w:rPr>
        <w:t>正确答案: A、B、C、D(对)</w:t>
      </w:r>
    </w:p>
    <w:p w14:paraId="297F2388">
      <w:r>
        <w:rPr>
          <w:rFonts w:ascii="微软雅黑" w:hAnsi="微软雅黑" w:eastAsia="微软雅黑"/>
          <w:sz w:val="28"/>
        </w:rPr>
        <w:t>65. 银行保险机构在数据跨境传输时，应当遵守的法律法规是（ ）。(20分)</w:t>
      </w:r>
    </w:p>
    <w:p w14:paraId="107ABC41">
      <w:pPr>
        <w:pStyle w:val="16"/>
      </w:pPr>
      <w:r>
        <w:rPr>
          <w:rFonts w:ascii="微软雅黑" w:hAnsi="微软雅黑" w:eastAsia="微软雅黑"/>
          <w:sz w:val="28"/>
        </w:rPr>
        <w:t>A.《网络安全法》</w:t>
      </w:r>
    </w:p>
    <w:p w14:paraId="3CE87A2B">
      <w:pPr>
        <w:pStyle w:val="16"/>
      </w:pPr>
      <w:r>
        <w:rPr>
          <w:rFonts w:ascii="微软雅黑" w:hAnsi="微软雅黑" w:eastAsia="微软雅黑"/>
          <w:sz w:val="28"/>
        </w:rPr>
        <w:t>B.《数据安全法》</w:t>
      </w:r>
    </w:p>
    <w:p w14:paraId="6212EAFB">
      <w:pPr>
        <w:pStyle w:val="16"/>
      </w:pPr>
      <w:r>
        <w:rPr>
          <w:rFonts w:ascii="微软雅黑" w:hAnsi="微软雅黑" w:eastAsia="微软雅黑"/>
          <w:sz w:val="28"/>
        </w:rPr>
        <w:t>C.《个人信息保护法》</w:t>
      </w:r>
    </w:p>
    <w:p w14:paraId="2D394979">
      <w:pPr>
        <w:pStyle w:val="156"/>
      </w:pPr>
      <w:r>
        <w:rPr>
          <w:rFonts w:ascii="微软雅黑" w:hAnsi="微软雅黑" w:eastAsia="微软雅黑"/>
          <w:sz w:val="28"/>
        </w:rPr>
        <w:t>正确答案: A、B、C(对)</w:t>
      </w:r>
    </w:p>
    <w:p w14:paraId="19C2E632">
      <w:r>
        <w:rPr>
          <w:rFonts w:ascii="微软雅黑" w:hAnsi="微软雅黑" w:eastAsia="微软雅黑"/>
          <w:sz w:val="28"/>
        </w:rPr>
        <w:t>66. 以下哪些是量化思维的核心要素？（ ）(5分)</w:t>
      </w:r>
    </w:p>
    <w:p w14:paraId="41F226FB">
      <w:pPr>
        <w:pStyle w:val="16"/>
      </w:pPr>
      <w:r>
        <w:rPr>
          <w:rFonts w:ascii="微软雅黑" w:hAnsi="微软雅黑" w:eastAsia="微软雅黑"/>
          <w:sz w:val="28"/>
        </w:rPr>
        <w:t>A.用数据代替模糊表达</w:t>
      </w:r>
    </w:p>
    <w:p w14:paraId="37DA31B8">
      <w:pPr>
        <w:pStyle w:val="16"/>
      </w:pPr>
      <w:r>
        <w:rPr>
          <w:rFonts w:ascii="微软雅黑" w:hAnsi="微软雅黑" w:eastAsia="微软雅黑"/>
          <w:sz w:val="28"/>
        </w:rPr>
        <w:t>B.尽可能收集数据</w:t>
      </w:r>
    </w:p>
    <w:p w14:paraId="76F0BCC9">
      <w:pPr>
        <w:pStyle w:val="16"/>
      </w:pPr>
      <w:r>
        <w:rPr>
          <w:rFonts w:ascii="微软雅黑" w:hAnsi="微软雅黑" w:eastAsia="微软雅黑"/>
          <w:sz w:val="28"/>
        </w:rPr>
        <w:t>C.定量表达情况</w:t>
      </w:r>
    </w:p>
    <w:p w14:paraId="28D303B4">
      <w:pPr>
        <w:pStyle w:val="16"/>
      </w:pPr>
      <w:r>
        <w:rPr>
          <w:rFonts w:ascii="微软雅黑" w:hAnsi="微软雅黑" w:eastAsia="微软雅黑"/>
          <w:sz w:val="28"/>
        </w:rPr>
        <w:t>D.依赖个人直觉</w:t>
      </w:r>
    </w:p>
    <w:p w14:paraId="0106E7D0">
      <w:pPr>
        <w:pStyle w:val="156"/>
      </w:pPr>
      <w:r>
        <w:rPr>
          <w:rFonts w:ascii="微软雅黑" w:hAnsi="微软雅黑" w:eastAsia="微软雅黑"/>
          <w:sz w:val="28"/>
        </w:rPr>
        <w:t>正确答案: A、B、C(对)</w:t>
      </w:r>
    </w:p>
    <w:p w14:paraId="4C43DCA7">
      <w:r>
        <w:rPr>
          <w:rFonts w:ascii="微软雅黑" w:hAnsi="微软雅黑" w:eastAsia="微软雅黑"/>
          <w:sz w:val="28"/>
        </w:rPr>
        <w:t>67. 以下哪些是数据指标体系建立的考虑因素？（ ）(5分)</w:t>
      </w:r>
    </w:p>
    <w:p w14:paraId="5AFDEA38">
      <w:pPr>
        <w:pStyle w:val="16"/>
      </w:pPr>
      <w:r>
        <w:rPr>
          <w:rFonts w:ascii="微软雅黑" w:hAnsi="微软雅黑" w:eastAsia="微软雅黑"/>
          <w:sz w:val="28"/>
        </w:rPr>
        <w:t>A.业务场景</w:t>
      </w:r>
    </w:p>
    <w:p w14:paraId="345F315E">
      <w:pPr>
        <w:pStyle w:val="16"/>
      </w:pPr>
      <w:r>
        <w:rPr>
          <w:rFonts w:ascii="微软雅黑" w:hAnsi="微软雅黑" w:eastAsia="微软雅黑"/>
          <w:sz w:val="28"/>
        </w:rPr>
        <w:t>B.服务目标</w:t>
      </w:r>
    </w:p>
    <w:p w14:paraId="1AE19B6A">
      <w:pPr>
        <w:pStyle w:val="16"/>
      </w:pPr>
      <w:r>
        <w:rPr>
          <w:rFonts w:ascii="微软雅黑" w:hAnsi="微软雅黑" w:eastAsia="微软雅黑"/>
          <w:sz w:val="28"/>
        </w:rPr>
        <w:t>C.服务对象</w:t>
      </w:r>
    </w:p>
    <w:p w14:paraId="7A3AC732">
      <w:pPr>
        <w:pStyle w:val="16"/>
      </w:pPr>
      <w:r>
        <w:rPr>
          <w:rFonts w:ascii="微软雅黑" w:hAnsi="微软雅黑" w:eastAsia="微软雅黑"/>
          <w:sz w:val="28"/>
        </w:rPr>
        <w:t>D.指标类型</w:t>
      </w:r>
    </w:p>
    <w:p w14:paraId="4503FC31">
      <w:pPr>
        <w:pStyle w:val="156"/>
      </w:pPr>
      <w:r>
        <w:rPr>
          <w:rFonts w:ascii="微软雅黑" w:hAnsi="微软雅黑" w:eastAsia="微软雅黑"/>
          <w:sz w:val="28"/>
        </w:rPr>
        <w:t>正确答案: A、B、C、D(对)</w:t>
      </w:r>
    </w:p>
    <w:p w14:paraId="71F2E3D7">
      <w:r>
        <w:rPr>
          <w:rFonts w:ascii="微软雅黑" w:hAnsi="微软雅黑" w:eastAsia="微软雅黑"/>
          <w:sz w:val="28"/>
        </w:rPr>
        <w:t>68. 某公司有ABC三个团队，每个月业绩完成额为500万，200万，100万，以下描述正确的是（ ）。(5分)</w:t>
      </w:r>
    </w:p>
    <w:p w14:paraId="7BCD0712">
      <w:pPr>
        <w:pStyle w:val="16"/>
      </w:pPr>
      <w:r>
        <w:rPr>
          <w:rFonts w:ascii="微软雅黑" w:hAnsi="微软雅黑" w:eastAsia="微软雅黑"/>
          <w:sz w:val="28"/>
        </w:rPr>
        <w:t>A.该团队的业绩结构比较均衡</w:t>
      </w:r>
    </w:p>
    <w:p w14:paraId="4A421826">
      <w:pPr>
        <w:pStyle w:val="16"/>
      </w:pPr>
      <w:r>
        <w:rPr>
          <w:rFonts w:ascii="微软雅黑" w:hAnsi="微软雅黑" w:eastAsia="微软雅黑"/>
          <w:sz w:val="28"/>
        </w:rPr>
        <w:t>B.该团队的业绩结构不均衡</w:t>
      </w:r>
    </w:p>
    <w:p w14:paraId="73793A5A">
      <w:pPr>
        <w:pStyle w:val="16"/>
      </w:pPr>
      <w:r>
        <w:rPr>
          <w:rFonts w:ascii="微软雅黑" w:hAnsi="微软雅黑" w:eastAsia="微软雅黑"/>
          <w:sz w:val="28"/>
        </w:rPr>
        <w:t>C.该团队应平均分配未来任务</w:t>
      </w:r>
    </w:p>
    <w:p w14:paraId="4C161EDA">
      <w:pPr>
        <w:pStyle w:val="16"/>
      </w:pPr>
      <w:r>
        <w:rPr>
          <w:rFonts w:ascii="微软雅黑" w:hAnsi="微软雅黑" w:eastAsia="微软雅黑"/>
          <w:sz w:val="28"/>
        </w:rPr>
        <w:t>D.该团队应有重点分配未来任务</w:t>
      </w:r>
    </w:p>
    <w:p w14:paraId="3DB19DEA">
      <w:pPr>
        <w:pStyle w:val="156"/>
      </w:pPr>
      <w:r>
        <w:rPr>
          <w:rFonts w:ascii="微软雅黑" w:hAnsi="微软雅黑" w:eastAsia="微软雅黑"/>
          <w:sz w:val="28"/>
        </w:rPr>
        <w:t>正确答案: B、D(对)</w:t>
      </w:r>
    </w:p>
    <w:p w14:paraId="31AD956C">
      <w:r>
        <w:rPr>
          <w:rFonts w:ascii="微软雅黑" w:hAnsi="微软雅黑" w:eastAsia="微软雅黑"/>
          <w:sz w:val="28"/>
        </w:rPr>
        <w:t>69. 数据思维的应用包括哪些方面？（ ）(5分)</w:t>
      </w:r>
    </w:p>
    <w:p w14:paraId="2A7A7DE4">
      <w:pPr>
        <w:pStyle w:val="16"/>
      </w:pPr>
      <w:r>
        <w:rPr>
          <w:rFonts w:ascii="微软雅黑" w:hAnsi="微软雅黑" w:eastAsia="微软雅黑"/>
          <w:sz w:val="28"/>
        </w:rPr>
        <w:t>A.销售分析</w:t>
      </w:r>
    </w:p>
    <w:p w14:paraId="0435B77D">
      <w:pPr>
        <w:pStyle w:val="16"/>
      </w:pPr>
      <w:r>
        <w:rPr>
          <w:rFonts w:ascii="微软雅黑" w:hAnsi="微软雅黑" w:eastAsia="微软雅黑"/>
          <w:sz w:val="28"/>
        </w:rPr>
        <w:t>B.产品管理</w:t>
      </w:r>
    </w:p>
    <w:p w14:paraId="11D225BD">
      <w:pPr>
        <w:pStyle w:val="16"/>
      </w:pPr>
      <w:r>
        <w:rPr>
          <w:rFonts w:ascii="微软雅黑" w:hAnsi="微软雅黑" w:eastAsia="微软雅黑"/>
          <w:sz w:val="28"/>
        </w:rPr>
        <w:t>C.客户服务</w:t>
      </w:r>
    </w:p>
    <w:p w14:paraId="2D751495">
      <w:pPr>
        <w:pStyle w:val="16"/>
      </w:pPr>
      <w:r>
        <w:rPr>
          <w:rFonts w:ascii="微软雅黑" w:hAnsi="微软雅黑" w:eastAsia="微软雅黑"/>
          <w:sz w:val="28"/>
        </w:rPr>
        <w:t>D.市场调研</w:t>
      </w:r>
    </w:p>
    <w:p w14:paraId="4A42CDD9">
      <w:pPr>
        <w:pStyle w:val="156"/>
      </w:pPr>
      <w:r>
        <w:rPr>
          <w:rFonts w:ascii="微软雅黑" w:hAnsi="微软雅黑" w:eastAsia="微软雅黑"/>
          <w:sz w:val="28"/>
        </w:rPr>
        <w:t>正确答案: A、B、C、D(对)</w:t>
      </w:r>
    </w:p>
    <w:p w14:paraId="0F558941">
      <w:r>
        <w:rPr>
          <w:rFonts w:ascii="微软雅黑" w:hAnsi="微软雅黑" w:eastAsia="微软雅黑"/>
          <w:sz w:val="28"/>
        </w:rPr>
        <w:t>70. 销售分析常用的结构维度是（）。(5分)</w:t>
      </w:r>
    </w:p>
    <w:p w14:paraId="1B52F2E7">
      <w:pPr>
        <w:pStyle w:val="16"/>
      </w:pPr>
      <w:r>
        <w:rPr>
          <w:rFonts w:ascii="微软雅黑" w:hAnsi="微软雅黑" w:eastAsia="微软雅黑"/>
          <w:sz w:val="28"/>
        </w:rPr>
        <w:t>A.人（客户/员工）</w:t>
      </w:r>
    </w:p>
    <w:p w14:paraId="786F7A3A">
      <w:pPr>
        <w:pStyle w:val="16"/>
      </w:pPr>
      <w:r>
        <w:rPr>
          <w:rFonts w:ascii="微软雅黑" w:hAnsi="微软雅黑" w:eastAsia="微软雅黑"/>
          <w:sz w:val="28"/>
        </w:rPr>
        <w:t>B.货（商品）</w:t>
      </w:r>
    </w:p>
    <w:p w14:paraId="232DF9D6">
      <w:pPr>
        <w:pStyle w:val="16"/>
      </w:pPr>
      <w:r>
        <w:rPr>
          <w:rFonts w:ascii="微软雅黑" w:hAnsi="微软雅黑" w:eastAsia="微软雅黑"/>
          <w:sz w:val="28"/>
        </w:rPr>
        <w:t>C.场（渠道）</w:t>
      </w:r>
    </w:p>
    <w:p w14:paraId="4138FD51">
      <w:pPr>
        <w:pStyle w:val="16"/>
      </w:pPr>
      <w:r>
        <w:rPr>
          <w:rFonts w:ascii="微软雅黑" w:hAnsi="微软雅黑" w:eastAsia="微软雅黑"/>
          <w:sz w:val="28"/>
        </w:rPr>
        <w:t>D.促（活动）</w:t>
      </w:r>
    </w:p>
    <w:p w14:paraId="262BBD60">
      <w:pPr>
        <w:pStyle w:val="156"/>
      </w:pPr>
      <w:r>
        <w:rPr>
          <w:rFonts w:ascii="微软雅黑" w:hAnsi="微软雅黑" w:eastAsia="微软雅黑"/>
          <w:sz w:val="28"/>
        </w:rPr>
        <w:t>正确答案: A、B、C(对)</w:t>
      </w:r>
    </w:p>
    <w:p w14:paraId="7E9DDD7D">
      <w:r>
        <w:rPr>
          <w:rFonts w:ascii="微软雅黑" w:hAnsi="微软雅黑" w:eastAsia="微软雅黑"/>
          <w:sz w:val="28"/>
        </w:rPr>
        <w:t>71. 以下哪些是结构思维的关键步骤？（ ）(5分)</w:t>
      </w:r>
    </w:p>
    <w:p w14:paraId="076D5165">
      <w:pPr>
        <w:pStyle w:val="16"/>
      </w:pPr>
      <w:r>
        <w:rPr>
          <w:rFonts w:ascii="微软雅黑" w:hAnsi="微软雅黑" w:eastAsia="微软雅黑"/>
          <w:sz w:val="28"/>
        </w:rPr>
        <w:t>A.观察数据的整体</w:t>
      </w:r>
    </w:p>
    <w:p w14:paraId="762F76EC">
      <w:pPr>
        <w:pStyle w:val="16"/>
      </w:pPr>
      <w:r>
        <w:rPr>
          <w:rFonts w:ascii="微软雅黑" w:hAnsi="微软雅黑" w:eastAsia="微软雅黑"/>
          <w:sz w:val="28"/>
        </w:rPr>
        <w:t>B.观察数据的内部结构</w:t>
      </w:r>
    </w:p>
    <w:p w14:paraId="6D7D6006">
      <w:pPr>
        <w:pStyle w:val="16"/>
      </w:pPr>
      <w:r>
        <w:rPr>
          <w:rFonts w:ascii="微软雅黑" w:hAnsi="微软雅黑" w:eastAsia="微软雅黑"/>
          <w:sz w:val="28"/>
        </w:rPr>
        <w:t>C.从粗到细逐步深入</w:t>
      </w:r>
    </w:p>
    <w:p w14:paraId="5D6E19C3">
      <w:pPr>
        <w:pStyle w:val="16"/>
      </w:pPr>
      <w:r>
        <w:rPr>
          <w:rFonts w:ascii="微软雅黑" w:hAnsi="微软雅黑" w:eastAsia="微软雅黑"/>
          <w:sz w:val="28"/>
        </w:rPr>
        <w:t>D.忽略数据的内部差异</w:t>
      </w:r>
    </w:p>
    <w:p w14:paraId="2B08FB94">
      <w:pPr>
        <w:pStyle w:val="156"/>
      </w:pPr>
      <w:r>
        <w:rPr>
          <w:rFonts w:ascii="微软雅黑" w:hAnsi="微软雅黑" w:eastAsia="微软雅黑"/>
          <w:sz w:val="28"/>
        </w:rPr>
        <w:t>正确答案: A、B、C(对)</w:t>
      </w:r>
    </w:p>
    <w:p w14:paraId="316F1072">
      <w:r>
        <w:rPr>
          <w:rFonts w:ascii="微软雅黑" w:hAnsi="微软雅黑" w:eastAsia="微软雅黑"/>
          <w:sz w:val="28"/>
        </w:rPr>
        <w:t>72. 以下哪些是数据思维在产品管理中的应用？（ ）(5分)</w:t>
      </w:r>
    </w:p>
    <w:p w14:paraId="38CF8F33">
      <w:pPr>
        <w:pStyle w:val="16"/>
      </w:pPr>
      <w:r>
        <w:rPr>
          <w:rFonts w:ascii="微软雅黑" w:hAnsi="微软雅黑" w:eastAsia="微软雅黑"/>
          <w:sz w:val="28"/>
        </w:rPr>
        <w:t>A.产品定位</w:t>
      </w:r>
    </w:p>
    <w:p w14:paraId="78AF427F">
      <w:pPr>
        <w:pStyle w:val="16"/>
      </w:pPr>
      <w:r>
        <w:rPr>
          <w:rFonts w:ascii="微软雅黑" w:hAnsi="微软雅黑" w:eastAsia="微软雅黑"/>
          <w:sz w:val="28"/>
        </w:rPr>
        <w:t>B.功能优化</w:t>
      </w:r>
    </w:p>
    <w:p w14:paraId="4E03D841">
      <w:pPr>
        <w:pStyle w:val="16"/>
      </w:pPr>
      <w:r>
        <w:rPr>
          <w:rFonts w:ascii="微软雅黑" w:hAnsi="微软雅黑" w:eastAsia="微软雅黑"/>
          <w:sz w:val="28"/>
        </w:rPr>
        <w:t>C.用户体验改进</w:t>
      </w:r>
    </w:p>
    <w:p w14:paraId="23CBCDBB">
      <w:pPr>
        <w:pStyle w:val="16"/>
      </w:pPr>
      <w:r>
        <w:rPr>
          <w:rFonts w:ascii="微软雅黑" w:hAnsi="微软雅黑" w:eastAsia="微软雅黑"/>
          <w:sz w:val="28"/>
        </w:rPr>
        <w:t>D.市场反馈分析</w:t>
      </w:r>
    </w:p>
    <w:p w14:paraId="2616FCFA">
      <w:pPr>
        <w:pStyle w:val="156"/>
      </w:pPr>
      <w:r>
        <w:rPr>
          <w:rFonts w:ascii="微软雅黑" w:hAnsi="微软雅黑" w:eastAsia="微软雅黑"/>
          <w:sz w:val="28"/>
        </w:rPr>
        <w:t>正确答案: A、B、C、D(对)</w:t>
      </w:r>
    </w:p>
    <w:p w14:paraId="7350E4B5">
      <w:r>
        <w:rPr>
          <w:rFonts w:ascii="微软雅黑" w:hAnsi="微软雅黑" w:eastAsia="微软雅黑"/>
          <w:sz w:val="28"/>
        </w:rPr>
        <w:t>73. 数据指标体系的组成部分包括哪些？（ ）(5分)</w:t>
      </w:r>
    </w:p>
    <w:p w14:paraId="1FA30DFE">
      <w:pPr>
        <w:pStyle w:val="16"/>
      </w:pPr>
      <w:r>
        <w:rPr>
          <w:rFonts w:ascii="微软雅黑" w:hAnsi="微软雅黑" w:eastAsia="微软雅黑"/>
          <w:sz w:val="28"/>
        </w:rPr>
        <w:t>A.连续型指标</w:t>
      </w:r>
    </w:p>
    <w:p w14:paraId="514E104A">
      <w:pPr>
        <w:pStyle w:val="16"/>
      </w:pPr>
      <w:r>
        <w:rPr>
          <w:rFonts w:ascii="微软雅黑" w:hAnsi="微软雅黑" w:eastAsia="微软雅黑"/>
          <w:sz w:val="28"/>
        </w:rPr>
        <w:t>B.定序型指标</w:t>
      </w:r>
    </w:p>
    <w:p w14:paraId="5B3720A3">
      <w:pPr>
        <w:pStyle w:val="16"/>
      </w:pPr>
      <w:r>
        <w:rPr>
          <w:rFonts w:ascii="微软雅黑" w:hAnsi="微软雅黑" w:eastAsia="微软雅黑"/>
          <w:sz w:val="28"/>
        </w:rPr>
        <w:t>C.分类维度</w:t>
      </w:r>
    </w:p>
    <w:p w14:paraId="67C4876C">
      <w:pPr>
        <w:pStyle w:val="16"/>
      </w:pPr>
      <w:r>
        <w:rPr>
          <w:rFonts w:ascii="微软雅黑" w:hAnsi="微软雅黑" w:eastAsia="微软雅黑"/>
          <w:sz w:val="28"/>
        </w:rPr>
        <w:t>D.标签</w:t>
      </w:r>
    </w:p>
    <w:p w14:paraId="014E69C1">
      <w:pPr>
        <w:pStyle w:val="156"/>
      </w:pPr>
      <w:r>
        <w:rPr>
          <w:rFonts w:ascii="微软雅黑" w:hAnsi="微软雅黑" w:eastAsia="微软雅黑"/>
          <w:sz w:val="28"/>
        </w:rPr>
        <w:t>正确答案: A、B、C、D(对)</w:t>
      </w:r>
    </w:p>
    <w:p w14:paraId="4B474032">
      <w:r>
        <w:rPr>
          <w:rFonts w:ascii="微软雅黑" w:hAnsi="微软雅黑" w:eastAsia="微软雅黑"/>
          <w:sz w:val="28"/>
        </w:rPr>
        <w:t>74. 结构思维的应用场景包括哪些？（ ）(5分)</w:t>
      </w:r>
    </w:p>
    <w:p w14:paraId="7BB28117">
      <w:pPr>
        <w:pStyle w:val="16"/>
      </w:pPr>
      <w:r>
        <w:rPr>
          <w:rFonts w:ascii="微软雅黑" w:hAnsi="微软雅黑" w:eastAsia="微软雅黑"/>
          <w:sz w:val="28"/>
        </w:rPr>
        <w:t>A.组织结构分析</w:t>
      </w:r>
    </w:p>
    <w:p w14:paraId="4A09AD0F">
      <w:pPr>
        <w:pStyle w:val="16"/>
      </w:pPr>
      <w:r>
        <w:rPr>
          <w:rFonts w:ascii="微软雅黑" w:hAnsi="微软雅黑" w:eastAsia="微软雅黑"/>
          <w:sz w:val="28"/>
        </w:rPr>
        <w:t>B.用户结构分析</w:t>
      </w:r>
    </w:p>
    <w:p w14:paraId="3229BC9E">
      <w:pPr>
        <w:pStyle w:val="16"/>
      </w:pPr>
      <w:r>
        <w:rPr>
          <w:rFonts w:ascii="微软雅黑" w:hAnsi="微软雅黑" w:eastAsia="微软雅黑"/>
          <w:sz w:val="28"/>
        </w:rPr>
        <w:t>C.商品结构分析</w:t>
      </w:r>
    </w:p>
    <w:p w14:paraId="60A3FC21">
      <w:pPr>
        <w:pStyle w:val="16"/>
      </w:pPr>
      <w:r>
        <w:rPr>
          <w:rFonts w:ascii="微软雅黑" w:hAnsi="微软雅黑" w:eastAsia="微软雅黑"/>
          <w:sz w:val="28"/>
        </w:rPr>
        <w:t>D.渠道结构分析</w:t>
      </w:r>
    </w:p>
    <w:p w14:paraId="22D864FF">
      <w:pPr>
        <w:pStyle w:val="156"/>
      </w:pPr>
      <w:r>
        <w:rPr>
          <w:rFonts w:ascii="微软雅黑" w:hAnsi="微软雅黑" w:eastAsia="微软雅黑"/>
          <w:sz w:val="28"/>
        </w:rPr>
        <w:t>正确答案: A、B、C、D(对)</w:t>
      </w:r>
    </w:p>
    <w:p w14:paraId="1B71271B">
      <w:r>
        <w:rPr>
          <w:rFonts w:ascii="微软雅黑" w:hAnsi="微软雅黑" w:eastAsia="微软雅黑"/>
          <w:sz w:val="28"/>
        </w:rPr>
        <w:t>75. 以下哪些是趋势思维的典型应用？（ ）(5分)</w:t>
      </w:r>
    </w:p>
    <w:p w14:paraId="6243DE44">
      <w:pPr>
        <w:pStyle w:val="16"/>
      </w:pPr>
      <w:r>
        <w:rPr>
          <w:rFonts w:ascii="微软雅黑" w:hAnsi="微软雅黑" w:eastAsia="微软雅黑"/>
          <w:sz w:val="28"/>
        </w:rPr>
        <w:t>A.观察业务随时间的变化</w:t>
      </w:r>
    </w:p>
    <w:p w14:paraId="0F725AB4">
      <w:pPr>
        <w:pStyle w:val="16"/>
      </w:pPr>
      <w:r>
        <w:rPr>
          <w:rFonts w:ascii="微软雅黑" w:hAnsi="微软雅黑" w:eastAsia="微软雅黑"/>
          <w:sz w:val="28"/>
        </w:rPr>
        <w:t>B.发现数据背后的业务含义</w:t>
      </w:r>
    </w:p>
    <w:p w14:paraId="77D63963">
      <w:pPr>
        <w:pStyle w:val="16"/>
      </w:pPr>
      <w:r>
        <w:rPr>
          <w:rFonts w:ascii="微软雅黑" w:hAnsi="微软雅黑" w:eastAsia="微软雅黑"/>
          <w:sz w:val="28"/>
        </w:rPr>
        <w:t>C.找到规律性</w:t>
      </w:r>
    </w:p>
    <w:p w14:paraId="4DCAEB10">
      <w:pPr>
        <w:pStyle w:val="16"/>
      </w:pPr>
      <w:r>
        <w:rPr>
          <w:rFonts w:ascii="微软雅黑" w:hAnsi="微软雅黑" w:eastAsia="微软雅黑"/>
          <w:sz w:val="28"/>
        </w:rPr>
        <w:t>D.预测未来趋势</w:t>
      </w:r>
    </w:p>
    <w:p w14:paraId="3FB85677">
      <w:pPr>
        <w:pStyle w:val="156"/>
      </w:pPr>
      <w:r>
        <w:rPr>
          <w:rFonts w:ascii="微软雅黑" w:hAnsi="微软雅黑" w:eastAsia="微软雅黑"/>
          <w:sz w:val="28"/>
        </w:rPr>
        <w:t>正确答案: A、B、C、D(对)</w:t>
      </w:r>
    </w:p>
    <w:p w14:paraId="08C0C882">
      <w:r>
        <w:rPr>
          <w:rFonts w:ascii="微软雅黑" w:hAnsi="微软雅黑" w:eastAsia="微软雅黑"/>
          <w:sz w:val="28"/>
        </w:rPr>
        <w:t>76. 以下哪些是数据思维在客户服务中的应用？（ ）(5分)</w:t>
      </w:r>
    </w:p>
    <w:p w14:paraId="715F2C00">
      <w:pPr>
        <w:pStyle w:val="16"/>
      </w:pPr>
      <w:r>
        <w:rPr>
          <w:rFonts w:ascii="微软雅黑" w:hAnsi="微软雅黑" w:eastAsia="微软雅黑"/>
          <w:sz w:val="28"/>
        </w:rPr>
        <w:t>A.客户满意度分析</w:t>
      </w:r>
    </w:p>
    <w:p w14:paraId="6CAAD345">
      <w:pPr>
        <w:pStyle w:val="16"/>
      </w:pPr>
      <w:r>
        <w:rPr>
          <w:rFonts w:ascii="微软雅黑" w:hAnsi="微软雅黑" w:eastAsia="微软雅黑"/>
          <w:sz w:val="28"/>
        </w:rPr>
        <w:t>B.服务流程优化</w:t>
      </w:r>
    </w:p>
    <w:p w14:paraId="1D065095">
      <w:pPr>
        <w:pStyle w:val="16"/>
      </w:pPr>
      <w:r>
        <w:rPr>
          <w:rFonts w:ascii="微软雅黑" w:hAnsi="微软雅黑" w:eastAsia="微软雅黑"/>
          <w:sz w:val="28"/>
        </w:rPr>
        <w:t>C.客户忠诚度提升</w:t>
      </w:r>
    </w:p>
    <w:p w14:paraId="1171CDC8">
      <w:pPr>
        <w:pStyle w:val="16"/>
      </w:pPr>
      <w:r>
        <w:rPr>
          <w:rFonts w:ascii="微软雅黑" w:hAnsi="微软雅黑" w:eastAsia="微软雅黑"/>
          <w:sz w:val="28"/>
        </w:rPr>
        <w:t>D.客户细分</w:t>
      </w:r>
    </w:p>
    <w:p w14:paraId="05BDE451">
      <w:pPr>
        <w:pStyle w:val="156"/>
      </w:pPr>
      <w:r>
        <w:rPr>
          <w:rFonts w:ascii="微软雅黑" w:hAnsi="微软雅黑" w:eastAsia="微软雅黑"/>
          <w:sz w:val="28"/>
        </w:rPr>
        <w:t>正确答案: A、B、C、D(对)</w:t>
      </w:r>
    </w:p>
    <w:p w14:paraId="49F6328C">
      <w:r>
        <w:rPr>
          <w:rFonts w:ascii="微软雅黑" w:hAnsi="微软雅黑" w:eastAsia="微软雅黑"/>
          <w:sz w:val="28"/>
        </w:rPr>
        <w:t>77. 量化描述的方式包括哪些？（ ）(5分)</w:t>
      </w:r>
    </w:p>
    <w:p w14:paraId="49BDD713">
      <w:pPr>
        <w:pStyle w:val="16"/>
      </w:pPr>
      <w:r>
        <w:rPr>
          <w:rFonts w:ascii="微软雅黑" w:hAnsi="微软雅黑" w:eastAsia="微软雅黑"/>
          <w:sz w:val="28"/>
        </w:rPr>
        <w:t>A.测量</w:t>
      </w:r>
    </w:p>
    <w:p w14:paraId="227ECE24">
      <w:pPr>
        <w:pStyle w:val="16"/>
      </w:pPr>
      <w:r>
        <w:rPr>
          <w:rFonts w:ascii="微软雅黑" w:hAnsi="微软雅黑" w:eastAsia="微软雅黑"/>
          <w:sz w:val="28"/>
        </w:rPr>
        <w:t>B.计数</w:t>
      </w:r>
    </w:p>
    <w:p w14:paraId="04F62690">
      <w:pPr>
        <w:pStyle w:val="16"/>
      </w:pPr>
      <w:r>
        <w:rPr>
          <w:rFonts w:ascii="微软雅黑" w:hAnsi="微软雅黑" w:eastAsia="微软雅黑"/>
          <w:sz w:val="28"/>
        </w:rPr>
        <w:t>C.排序</w:t>
      </w:r>
    </w:p>
    <w:p w14:paraId="6E1252EA">
      <w:pPr>
        <w:pStyle w:val="16"/>
      </w:pPr>
      <w:r>
        <w:rPr>
          <w:rFonts w:ascii="微软雅黑" w:hAnsi="微软雅黑" w:eastAsia="微软雅黑"/>
          <w:sz w:val="28"/>
        </w:rPr>
        <w:t>D.分类</w:t>
      </w:r>
    </w:p>
    <w:p w14:paraId="13622887">
      <w:pPr>
        <w:pStyle w:val="156"/>
      </w:pPr>
      <w:r>
        <w:rPr>
          <w:rFonts w:ascii="微软雅黑" w:hAnsi="微软雅黑" w:eastAsia="微软雅黑"/>
          <w:sz w:val="28"/>
        </w:rPr>
        <w:t>正确答案: A、B、C、D(对)</w:t>
      </w:r>
    </w:p>
    <w:p w14:paraId="5E1C31FA">
      <w:r>
        <w:rPr>
          <w:rFonts w:ascii="微软雅黑" w:hAnsi="微软雅黑" w:eastAsia="微软雅黑"/>
          <w:sz w:val="28"/>
        </w:rPr>
        <w:t>78. 以下哪些是数据指标的特点？（ ）(5分)</w:t>
      </w:r>
    </w:p>
    <w:p w14:paraId="5CD6746F">
      <w:pPr>
        <w:pStyle w:val="16"/>
      </w:pPr>
      <w:r>
        <w:rPr>
          <w:rFonts w:ascii="微软雅黑" w:hAnsi="微软雅黑" w:eastAsia="微软雅黑"/>
          <w:sz w:val="28"/>
        </w:rPr>
        <w:t>A.可量化</w:t>
      </w:r>
    </w:p>
    <w:p w14:paraId="1BC34647">
      <w:pPr>
        <w:pStyle w:val="16"/>
      </w:pPr>
      <w:r>
        <w:rPr>
          <w:rFonts w:ascii="微软雅黑" w:hAnsi="微软雅黑" w:eastAsia="微软雅黑"/>
          <w:sz w:val="28"/>
        </w:rPr>
        <w:t>B.可比较</w:t>
      </w:r>
    </w:p>
    <w:p w14:paraId="17B7CF96">
      <w:pPr>
        <w:pStyle w:val="16"/>
      </w:pPr>
      <w:r>
        <w:rPr>
          <w:rFonts w:ascii="微软雅黑" w:hAnsi="微软雅黑" w:eastAsia="微软雅黑"/>
          <w:sz w:val="28"/>
        </w:rPr>
        <w:t>C.可追踪</w:t>
      </w:r>
    </w:p>
    <w:p w14:paraId="60387C82">
      <w:pPr>
        <w:pStyle w:val="16"/>
      </w:pPr>
      <w:r>
        <w:rPr>
          <w:rFonts w:ascii="微软雅黑" w:hAnsi="微软雅黑" w:eastAsia="微软雅黑"/>
          <w:sz w:val="28"/>
        </w:rPr>
        <w:t>D.可预测</w:t>
      </w:r>
    </w:p>
    <w:p w14:paraId="475F58CE">
      <w:pPr>
        <w:pStyle w:val="156"/>
      </w:pPr>
      <w:r>
        <w:rPr>
          <w:rFonts w:ascii="微软雅黑" w:hAnsi="微软雅黑" w:eastAsia="微软雅黑"/>
          <w:sz w:val="28"/>
        </w:rPr>
        <w:t>正确答案: A、B、C、D(对)</w:t>
      </w:r>
    </w:p>
    <w:p w14:paraId="19C8B550">
      <w:r>
        <w:rPr>
          <w:rFonts w:ascii="微软雅黑" w:hAnsi="微软雅黑" w:eastAsia="微软雅黑"/>
          <w:sz w:val="28"/>
        </w:rPr>
        <w:t>79. 数据标准的技术属性主要包括？(20分)</w:t>
      </w:r>
    </w:p>
    <w:p w14:paraId="14A4B2D7">
      <w:pPr>
        <w:pStyle w:val="16"/>
      </w:pPr>
      <w:r>
        <w:rPr>
          <w:rFonts w:ascii="微软雅黑" w:hAnsi="微软雅黑" w:eastAsia="微软雅黑"/>
          <w:sz w:val="28"/>
        </w:rPr>
        <w:t>A.数据类别</w:t>
      </w:r>
    </w:p>
    <w:p w14:paraId="4DB78A3F">
      <w:pPr>
        <w:pStyle w:val="16"/>
      </w:pPr>
      <w:r>
        <w:rPr>
          <w:rFonts w:ascii="微软雅黑" w:hAnsi="微软雅黑" w:eastAsia="微软雅黑"/>
          <w:sz w:val="28"/>
        </w:rPr>
        <w:t>B.值域</w:t>
      </w:r>
    </w:p>
    <w:p w14:paraId="4164800A">
      <w:pPr>
        <w:pStyle w:val="16"/>
      </w:pPr>
      <w:r>
        <w:rPr>
          <w:rFonts w:ascii="微软雅黑" w:hAnsi="微软雅黑" w:eastAsia="微软雅黑"/>
          <w:sz w:val="28"/>
        </w:rPr>
        <w:t>C.数据格式</w:t>
      </w:r>
    </w:p>
    <w:p w14:paraId="49AF5DF0">
      <w:pPr>
        <w:pStyle w:val="16"/>
      </w:pPr>
      <w:r>
        <w:rPr>
          <w:rFonts w:ascii="微软雅黑" w:hAnsi="微软雅黑" w:eastAsia="微软雅黑"/>
          <w:sz w:val="28"/>
        </w:rPr>
        <w:t>D.代码编码规则</w:t>
      </w:r>
    </w:p>
    <w:p w14:paraId="58D37781">
      <w:pPr>
        <w:pStyle w:val="156"/>
      </w:pPr>
      <w:r>
        <w:rPr>
          <w:rFonts w:ascii="微软雅黑" w:hAnsi="微软雅黑" w:eastAsia="微软雅黑"/>
          <w:sz w:val="28"/>
        </w:rPr>
        <w:t>正确答案: A、C、D(对)</w:t>
      </w:r>
    </w:p>
    <w:p w14:paraId="785F4EF1">
      <w:r>
        <w:rPr>
          <w:rFonts w:ascii="微软雅黑" w:hAnsi="微软雅黑" w:eastAsia="微软雅黑"/>
          <w:sz w:val="28"/>
        </w:rPr>
        <w:t>80. 智能模型分析平台的核心能力包括哪些？(20分)</w:t>
      </w:r>
    </w:p>
    <w:p w14:paraId="0BD4DAA2">
      <w:pPr>
        <w:pStyle w:val="16"/>
      </w:pPr>
      <w:r>
        <w:rPr>
          <w:rFonts w:ascii="微软雅黑" w:hAnsi="微软雅黑" w:eastAsia="微软雅黑"/>
          <w:sz w:val="28"/>
        </w:rPr>
        <w:t>A.解决AI建模算法复杂问题</w:t>
      </w:r>
    </w:p>
    <w:p w14:paraId="536DA754">
      <w:pPr>
        <w:pStyle w:val="16"/>
      </w:pPr>
      <w:r>
        <w:rPr>
          <w:rFonts w:ascii="微软雅黑" w:hAnsi="微软雅黑" w:eastAsia="微软雅黑"/>
          <w:sz w:val="28"/>
        </w:rPr>
        <w:t>B.降低建模研发和应用的门槛</w:t>
      </w:r>
    </w:p>
    <w:p w14:paraId="06D7E6DD">
      <w:pPr>
        <w:pStyle w:val="16"/>
      </w:pPr>
      <w:r>
        <w:rPr>
          <w:rFonts w:ascii="微软雅黑" w:hAnsi="微软雅黑" w:eastAsia="微软雅黑"/>
          <w:sz w:val="28"/>
        </w:rPr>
        <w:t>C.缩短建模周期</w:t>
      </w:r>
    </w:p>
    <w:p w14:paraId="7DF99D14">
      <w:pPr>
        <w:pStyle w:val="16"/>
      </w:pPr>
      <w:r>
        <w:rPr>
          <w:rFonts w:ascii="微软雅黑" w:hAnsi="微软雅黑" w:eastAsia="微软雅黑"/>
          <w:sz w:val="28"/>
        </w:rPr>
        <w:t>D.实现AI建模应用和服务一体化</w:t>
      </w:r>
    </w:p>
    <w:p w14:paraId="0C925806">
      <w:pPr>
        <w:pStyle w:val="156"/>
      </w:pPr>
      <w:r>
        <w:rPr>
          <w:rFonts w:ascii="微软雅黑" w:hAnsi="微软雅黑" w:eastAsia="微软雅黑"/>
          <w:sz w:val="28"/>
        </w:rPr>
        <w:t>正确答案: A、B、C、D(对)</w:t>
      </w:r>
    </w:p>
    <w:p w14:paraId="023B9D6E">
      <w:r>
        <w:rPr>
          <w:rFonts w:ascii="微软雅黑" w:hAnsi="微软雅黑" w:eastAsia="微软雅黑"/>
          <w:sz w:val="28"/>
        </w:rPr>
        <w:t>81. 模型平台支持的数据导入方式包括哪些？(20分)</w:t>
      </w:r>
    </w:p>
    <w:p w14:paraId="1FA9553F">
      <w:pPr>
        <w:pStyle w:val="16"/>
      </w:pPr>
      <w:r>
        <w:rPr>
          <w:rFonts w:ascii="微软雅黑" w:hAnsi="微软雅黑" w:eastAsia="微软雅黑"/>
          <w:sz w:val="28"/>
        </w:rPr>
        <w:t>A.本地上传</w:t>
      </w:r>
    </w:p>
    <w:p w14:paraId="4767CBE0">
      <w:pPr>
        <w:pStyle w:val="16"/>
      </w:pPr>
      <w:r>
        <w:rPr>
          <w:rFonts w:ascii="微软雅黑" w:hAnsi="微软雅黑" w:eastAsia="微软雅黑"/>
          <w:sz w:val="28"/>
        </w:rPr>
        <w:t>B.FTP导入</w:t>
      </w:r>
    </w:p>
    <w:p w14:paraId="38249B76">
      <w:pPr>
        <w:pStyle w:val="16"/>
      </w:pPr>
      <w:r>
        <w:rPr>
          <w:rFonts w:ascii="微软雅黑" w:hAnsi="微软雅黑" w:eastAsia="微软雅黑"/>
          <w:sz w:val="28"/>
        </w:rPr>
        <w:t>C.数据库导入</w:t>
      </w:r>
    </w:p>
    <w:p w14:paraId="494E77EE">
      <w:pPr>
        <w:pStyle w:val="16"/>
      </w:pPr>
      <w:r>
        <w:rPr>
          <w:rFonts w:ascii="微软雅黑" w:hAnsi="微软雅黑" w:eastAsia="微软雅黑"/>
          <w:sz w:val="28"/>
        </w:rPr>
        <w:t>D.邮件附件导入</w:t>
      </w:r>
    </w:p>
    <w:p w14:paraId="06947F22">
      <w:pPr>
        <w:pStyle w:val="156"/>
      </w:pPr>
      <w:r>
        <w:rPr>
          <w:rFonts w:ascii="微软雅黑" w:hAnsi="微软雅黑" w:eastAsia="微软雅黑"/>
          <w:sz w:val="28"/>
        </w:rPr>
        <w:t>正确答案: A、B、C(对)</w:t>
      </w:r>
    </w:p>
    <w:p w14:paraId="7DE99796">
      <w:r>
        <w:rPr>
          <w:rFonts w:ascii="微软雅黑" w:hAnsi="微软雅黑" w:eastAsia="微软雅黑"/>
          <w:sz w:val="28"/>
        </w:rPr>
        <w:t>82. 银行数据的结构化程度分类包括(5分)</w:t>
      </w:r>
    </w:p>
    <w:p w14:paraId="67D8D593">
      <w:pPr>
        <w:pStyle w:val="16"/>
      </w:pPr>
      <w:r>
        <w:rPr>
          <w:rFonts w:ascii="微软雅黑" w:hAnsi="微软雅黑" w:eastAsia="微软雅黑"/>
          <w:sz w:val="28"/>
        </w:rPr>
        <w:t>A.结构化数据</w:t>
      </w:r>
    </w:p>
    <w:p w14:paraId="7826D9F0">
      <w:pPr>
        <w:pStyle w:val="16"/>
      </w:pPr>
      <w:r>
        <w:rPr>
          <w:rFonts w:ascii="微软雅黑" w:hAnsi="微软雅黑" w:eastAsia="微软雅黑"/>
          <w:sz w:val="28"/>
        </w:rPr>
        <w:t>B.半结构化数据</w:t>
      </w:r>
    </w:p>
    <w:p w14:paraId="69D5D5BB">
      <w:pPr>
        <w:pStyle w:val="16"/>
      </w:pPr>
      <w:r>
        <w:rPr>
          <w:rFonts w:ascii="微软雅黑" w:hAnsi="微软雅黑" w:eastAsia="微软雅黑"/>
          <w:sz w:val="28"/>
        </w:rPr>
        <w:t>C.非结构化数据</w:t>
      </w:r>
    </w:p>
    <w:p w14:paraId="476BCC84">
      <w:pPr>
        <w:pStyle w:val="16"/>
      </w:pPr>
      <w:r>
        <w:rPr>
          <w:rFonts w:ascii="微软雅黑" w:hAnsi="微软雅黑" w:eastAsia="微软雅黑"/>
          <w:sz w:val="28"/>
        </w:rPr>
        <w:t>D.超结构化数据</w:t>
      </w:r>
    </w:p>
    <w:p w14:paraId="6CD9A3A9">
      <w:pPr>
        <w:pStyle w:val="156"/>
      </w:pPr>
      <w:r>
        <w:rPr>
          <w:rFonts w:ascii="微软雅黑" w:hAnsi="微软雅黑" w:eastAsia="微软雅黑"/>
          <w:sz w:val="28"/>
        </w:rPr>
        <w:t>正确答案: A、B、C(对)</w:t>
      </w:r>
    </w:p>
    <w:p w14:paraId="7377E8BC">
      <w:r>
        <w:rPr>
          <w:rFonts w:ascii="微软雅黑" w:hAnsi="微软雅黑" w:eastAsia="微软雅黑"/>
          <w:sz w:val="28"/>
        </w:rPr>
        <w:t>83. 以下哪些是数据的 “DIKW” 体系中的内容？(5分)</w:t>
      </w:r>
    </w:p>
    <w:p w14:paraId="345848AF">
      <w:pPr>
        <w:pStyle w:val="16"/>
      </w:pPr>
      <w:r>
        <w:rPr>
          <w:rFonts w:ascii="微软雅黑" w:hAnsi="微软雅黑" w:eastAsia="微软雅黑"/>
          <w:sz w:val="28"/>
        </w:rPr>
        <w:t>A.数据</w:t>
      </w:r>
    </w:p>
    <w:p w14:paraId="5DD5DD65">
      <w:pPr>
        <w:pStyle w:val="16"/>
      </w:pPr>
      <w:r>
        <w:rPr>
          <w:rFonts w:ascii="微软雅黑" w:hAnsi="微软雅黑" w:eastAsia="微软雅黑"/>
          <w:sz w:val="28"/>
        </w:rPr>
        <w:t>B.信息</w:t>
      </w:r>
    </w:p>
    <w:p w14:paraId="26E1369F">
      <w:pPr>
        <w:pStyle w:val="16"/>
      </w:pPr>
      <w:r>
        <w:rPr>
          <w:rFonts w:ascii="微软雅黑" w:hAnsi="微软雅黑" w:eastAsia="微软雅黑"/>
          <w:sz w:val="28"/>
        </w:rPr>
        <w:t>C.知识</w:t>
      </w:r>
    </w:p>
    <w:p w14:paraId="30715C91">
      <w:pPr>
        <w:pStyle w:val="16"/>
      </w:pPr>
      <w:r>
        <w:rPr>
          <w:rFonts w:ascii="微软雅黑" w:hAnsi="微软雅黑" w:eastAsia="微软雅黑"/>
          <w:sz w:val="28"/>
        </w:rPr>
        <w:t>D.智慧</w:t>
      </w:r>
    </w:p>
    <w:p w14:paraId="379C0AA4">
      <w:pPr>
        <w:pStyle w:val="156"/>
      </w:pPr>
      <w:r>
        <w:rPr>
          <w:rFonts w:ascii="微软雅黑" w:hAnsi="微软雅黑" w:eastAsia="微软雅黑"/>
          <w:sz w:val="28"/>
        </w:rPr>
        <w:t>正确答案: A、B、C、D(对)</w:t>
      </w:r>
    </w:p>
    <w:p w14:paraId="441BC5BE">
      <w:r>
        <w:rPr>
          <w:rFonts w:ascii="微软雅黑" w:hAnsi="微软雅黑" w:eastAsia="微软雅黑"/>
          <w:sz w:val="28"/>
        </w:rPr>
        <w:t>84. 在数据预处理阶段，通常需要进行的操作有哪些(5分)</w:t>
      </w:r>
    </w:p>
    <w:p w14:paraId="628A7173">
      <w:pPr>
        <w:pStyle w:val="16"/>
      </w:pPr>
      <w:r>
        <w:rPr>
          <w:rFonts w:ascii="微软雅黑" w:hAnsi="微软雅黑" w:eastAsia="微软雅黑"/>
          <w:sz w:val="28"/>
        </w:rPr>
        <w:t>A.数据离散化</w:t>
      </w:r>
    </w:p>
    <w:p w14:paraId="7A385E0C">
      <w:pPr>
        <w:pStyle w:val="16"/>
      </w:pPr>
      <w:r>
        <w:rPr>
          <w:rFonts w:ascii="微软雅黑" w:hAnsi="微软雅黑" w:eastAsia="微软雅黑"/>
          <w:sz w:val="28"/>
        </w:rPr>
        <w:t>B.数据清洗</w:t>
      </w:r>
    </w:p>
    <w:p w14:paraId="34FB1C64">
      <w:pPr>
        <w:pStyle w:val="16"/>
      </w:pPr>
      <w:r>
        <w:rPr>
          <w:rFonts w:ascii="微软雅黑" w:hAnsi="微软雅黑" w:eastAsia="微软雅黑"/>
          <w:sz w:val="28"/>
        </w:rPr>
        <w:t>C.数据集成</w:t>
      </w:r>
    </w:p>
    <w:p w14:paraId="64353522">
      <w:pPr>
        <w:pStyle w:val="16"/>
      </w:pPr>
      <w:r>
        <w:rPr>
          <w:rFonts w:ascii="微软雅黑" w:hAnsi="微软雅黑" w:eastAsia="微软雅黑"/>
          <w:sz w:val="28"/>
        </w:rPr>
        <w:t>D.数据转换</w:t>
      </w:r>
    </w:p>
    <w:p w14:paraId="4CC9A32B">
      <w:pPr>
        <w:pStyle w:val="156"/>
      </w:pPr>
      <w:r>
        <w:rPr>
          <w:rFonts w:ascii="微软雅黑" w:hAnsi="微软雅黑" w:eastAsia="微软雅黑"/>
          <w:sz w:val="28"/>
        </w:rPr>
        <w:t>正确答案: B、C、D(对)</w:t>
      </w:r>
    </w:p>
    <w:p w14:paraId="4ABBFFE3">
      <w:r>
        <w:rPr>
          <w:rFonts w:ascii="微软雅黑" w:hAnsi="微软雅黑" w:eastAsia="微软雅黑"/>
          <w:sz w:val="28"/>
        </w:rPr>
        <w:t>85. 在构建机器学习模型时，重要的步骤包括哪些？(5分)</w:t>
      </w:r>
    </w:p>
    <w:p w14:paraId="7C52BDD0">
      <w:pPr>
        <w:pStyle w:val="16"/>
      </w:pPr>
      <w:r>
        <w:rPr>
          <w:rFonts w:ascii="微软雅黑" w:hAnsi="微软雅黑" w:eastAsia="微软雅黑"/>
          <w:sz w:val="28"/>
        </w:rPr>
        <w:t>A.数据收集</w:t>
      </w:r>
    </w:p>
    <w:p w14:paraId="4F42BE8D">
      <w:pPr>
        <w:pStyle w:val="16"/>
      </w:pPr>
      <w:r>
        <w:rPr>
          <w:rFonts w:ascii="微软雅黑" w:hAnsi="微软雅黑" w:eastAsia="微软雅黑"/>
          <w:sz w:val="28"/>
        </w:rPr>
        <w:t>B.特征工程</w:t>
      </w:r>
    </w:p>
    <w:p w14:paraId="4ECC4D61">
      <w:pPr>
        <w:pStyle w:val="16"/>
      </w:pPr>
      <w:r>
        <w:rPr>
          <w:rFonts w:ascii="微软雅黑" w:hAnsi="微软雅黑" w:eastAsia="微软雅黑"/>
          <w:sz w:val="28"/>
        </w:rPr>
        <w:t>C.模型训练</w:t>
      </w:r>
    </w:p>
    <w:p w14:paraId="4225D805">
      <w:pPr>
        <w:pStyle w:val="16"/>
      </w:pPr>
      <w:r>
        <w:rPr>
          <w:rFonts w:ascii="微软雅黑" w:hAnsi="微软雅黑" w:eastAsia="微软雅黑"/>
          <w:sz w:val="28"/>
        </w:rPr>
        <w:t>D.超参数调整</w:t>
      </w:r>
    </w:p>
    <w:p w14:paraId="05BFB9B9">
      <w:pPr>
        <w:pStyle w:val="156"/>
      </w:pPr>
      <w:r>
        <w:rPr>
          <w:rFonts w:ascii="微软雅黑" w:hAnsi="微软雅黑" w:eastAsia="微软雅黑"/>
          <w:sz w:val="28"/>
        </w:rPr>
        <w:t>正确答案: A、B、C、D(对)</w:t>
      </w:r>
    </w:p>
    <w:p w14:paraId="2FA10923">
      <w:r>
        <w:rPr>
          <w:rFonts w:ascii="微软雅黑" w:hAnsi="微软雅黑" w:eastAsia="微软雅黑"/>
          <w:sz w:val="28"/>
        </w:rPr>
        <w:t>86. 以下关于银行数字化转型中数据人才的说法正确的是(5分)</w:t>
      </w:r>
    </w:p>
    <w:p w14:paraId="0A74EB60">
      <w:pPr>
        <w:pStyle w:val="16"/>
      </w:pPr>
      <w:r>
        <w:rPr>
          <w:rFonts w:ascii="微软雅黑" w:hAnsi="微软雅黑" w:eastAsia="微软雅黑"/>
          <w:sz w:val="28"/>
        </w:rPr>
        <w:t>A.深入理解银行业务且善于学习数据分析</w:t>
      </w:r>
    </w:p>
    <w:p w14:paraId="6C81774E">
      <w:pPr>
        <w:pStyle w:val="16"/>
      </w:pPr>
      <w:r>
        <w:rPr>
          <w:rFonts w:ascii="微软雅黑" w:hAnsi="微软雅黑" w:eastAsia="微软雅黑"/>
          <w:sz w:val="28"/>
        </w:rPr>
        <w:t>B.必须要精通很难的数据模型和算法</w:t>
      </w:r>
    </w:p>
    <w:p w14:paraId="077095DE">
      <w:pPr>
        <w:pStyle w:val="16"/>
      </w:pPr>
      <w:r>
        <w:rPr>
          <w:rFonts w:ascii="微软雅黑" w:hAnsi="微软雅黑" w:eastAsia="微软雅黑"/>
          <w:sz w:val="28"/>
        </w:rPr>
        <w:t>C.懂得将简单模型和算法结合业务场景运用</w:t>
      </w:r>
    </w:p>
    <w:p w14:paraId="7BC2594F">
      <w:pPr>
        <w:pStyle w:val="16"/>
      </w:pPr>
      <w:r>
        <w:rPr>
          <w:rFonts w:ascii="微软雅黑" w:hAnsi="微软雅黑" w:eastAsia="微软雅黑"/>
          <w:sz w:val="28"/>
        </w:rPr>
        <w:t>D.只负责数据分析，不参与业务</w:t>
      </w:r>
    </w:p>
    <w:p w14:paraId="5F17C22C">
      <w:pPr>
        <w:pStyle w:val="156"/>
      </w:pPr>
      <w:r>
        <w:rPr>
          <w:rFonts w:ascii="微软雅黑" w:hAnsi="微软雅黑" w:eastAsia="微软雅黑"/>
          <w:sz w:val="28"/>
        </w:rPr>
        <w:t>正确答案: A、C(对)</w:t>
      </w:r>
    </w:p>
    <w:p w14:paraId="69BC9A85">
      <w:r>
        <w:rPr>
          <w:rFonts w:ascii="微软雅黑" w:hAnsi="微软雅黑" w:eastAsia="微软雅黑"/>
          <w:sz w:val="28"/>
        </w:rPr>
        <w:t>87. 统计学发展的趋势包括(5分)</w:t>
      </w:r>
    </w:p>
    <w:p w14:paraId="624E07B9">
      <w:pPr>
        <w:pStyle w:val="16"/>
      </w:pPr>
      <w:r>
        <w:rPr>
          <w:rFonts w:ascii="微软雅黑" w:hAnsi="微软雅黑" w:eastAsia="微软雅黑"/>
          <w:sz w:val="28"/>
        </w:rPr>
        <w:t>A.数据种类、类型、来源的丰富与多元化</w:t>
      </w:r>
    </w:p>
    <w:p w14:paraId="7C6A637C">
      <w:pPr>
        <w:pStyle w:val="16"/>
      </w:pPr>
      <w:r>
        <w:rPr>
          <w:rFonts w:ascii="微软雅黑" w:hAnsi="微软雅黑" w:eastAsia="微软雅黑"/>
          <w:sz w:val="28"/>
        </w:rPr>
        <w:t>B.云存储基础设施</w:t>
      </w:r>
    </w:p>
    <w:p w14:paraId="7CEE8F2B">
      <w:pPr>
        <w:pStyle w:val="16"/>
      </w:pPr>
      <w:r>
        <w:rPr>
          <w:rFonts w:ascii="微软雅黑" w:hAnsi="微软雅黑" w:eastAsia="微软雅黑"/>
          <w:sz w:val="28"/>
        </w:rPr>
        <w:t>C.机器学习和 AI 的基础引擎将会变得如 Excel 一样容易上手</w:t>
      </w:r>
    </w:p>
    <w:p w14:paraId="5AE37173">
      <w:pPr>
        <w:pStyle w:val="16"/>
      </w:pPr>
      <w:r>
        <w:rPr>
          <w:rFonts w:ascii="微软雅黑" w:hAnsi="微软雅黑" w:eastAsia="微软雅黑"/>
          <w:sz w:val="28"/>
        </w:rPr>
        <w:t>D.数据种类的趋同化</w:t>
      </w:r>
    </w:p>
    <w:p w14:paraId="765B41EF">
      <w:pPr>
        <w:pStyle w:val="156"/>
      </w:pPr>
      <w:r>
        <w:rPr>
          <w:rFonts w:ascii="微软雅黑" w:hAnsi="微软雅黑" w:eastAsia="微软雅黑"/>
          <w:sz w:val="28"/>
        </w:rPr>
        <w:t>正确答案: A、B、C(对)</w:t>
      </w:r>
    </w:p>
    <w:p w14:paraId="57E1507B">
      <w:r>
        <w:rPr>
          <w:rFonts w:ascii="微软雅黑" w:hAnsi="微软雅黑" w:eastAsia="微软雅黑"/>
          <w:sz w:val="28"/>
        </w:rPr>
        <w:t>88. 以下哪些是银行数据的来源？(5分)</w:t>
      </w:r>
    </w:p>
    <w:p w14:paraId="1A7E0A74">
      <w:pPr>
        <w:pStyle w:val="16"/>
      </w:pPr>
      <w:r>
        <w:rPr>
          <w:rFonts w:ascii="微软雅黑" w:hAnsi="微软雅黑" w:eastAsia="微软雅黑"/>
          <w:sz w:val="28"/>
        </w:rPr>
        <w:t>A.客户基本资料</w:t>
      </w:r>
    </w:p>
    <w:p w14:paraId="16F7BB32">
      <w:pPr>
        <w:pStyle w:val="16"/>
      </w:pPr>
      <w:r>
        <w:rPr>
          <w:rFonts w:ascii="微软雅黑" w:hAnsi="微软雅黑" w:eastAsia="微软雅黑"/>
          <w:sz w:val="28"/>
        </w:rPr>
        <w:t>B.宏观经济数据</w:t>
      </w:r>
    </w:p>
    <w:p w14:paraId="1BEC7A32">
      <w:pPr>
        <w:pStyle w:val="16"/>
      </w:pPr>
      <w:r>
        <w:rPr>
          <w:rFonts w:ascii="微软雅黑" w:hAnsi="微软雅黑" w:eastAsia="微软雅黑"/>
          <w:sz w:val="28"/>
        </w:rPr>
        <w:t>C.互联网行为数据</w:t>
      </w:r>
    </w:p>
    <w:p w14:paraId="18B048D4">
      <w:pPr>
        <w:pStyle w:val="16"/>
      </w:pPr>
      <w:r>
        <w:rPr>
          <w:rFonts w:ascii="微软雅黑" w:hAnsi="微软雅黑" w:eastAsia="微软雅黑"/>
          <w:sz w:val="28"/>
        </w:rPr>
        <w:t>D.工商数据</w:t>
      </w:r>
    </w:p>
    <w:p w14:paraId="77931EFC">
      <w:pPr>
        <w:pStyle w:val="156"/>
      </w:pPr>
      <w:r>
        <w:rPr>
          <w:rFonts w:ascii="微软雅黑" w:hAnsi="微软雅黑" w:eastAsia="微软雅黑"/>
          <w:sz w:val="28"/>
        </w:rPr>
        <w:t>正确答案: A、B、C、D(对)</w:t>
      </w:r>
    </w:p>
    <w:p w14:paraId="37B6C936">
      <w:r>
        <w:rPr>
          <w:rFonts w:ascii="微软雅黑" w:hAnsi="微软雅黑" w:eastAsia="微软雅黑"/>
          <w:sz w:val="28"/>
        </w:rPr>
        <w:t>89. EDM 的构建要求包括(5分)</w:t>
      </w:r>
    </w:p>
    <w:p w14:paraId="2D13E385">
      <w:pPr>
        <w:pStyle w:val="16"/>
      </w:pPr>
      <w:r>
        <w:rPr>
          <w:rFonts w:ascii="微软雅黑" w:hAnsi="微软雅黑" w:eastAsia="微软雅黑"/>
          <w:sz w:val="28"/>
        </w:rPr>
        <w:t>A.数据模型设计需要业务人员的广泛参与</w:t>
      </w:r>
    </w:p>
    <w:p w14:paraId="34082E19">
      <w:pPr>
        <w:pStyle w:val="16"/>
      </w:pPr>
      <w:r>
        <w:rPr>
          <w:rFonts w:ascii="微软雅黑" w:hAnsi="微软雅黑" w:eastAsia="微软雅黑"/>
          <w:sz w:val="28"/>
        </w:rPr>
        <w:t>B.数据模型实施需要推广到各个业务系统</w:t>
      </w:r>
    </w:p>
    <w:p w14:paraId="1E4E01CE">
      <w:pPr>
        <w:pStyle w:val="16"/>
      </w:pPr>
      <w:r>
        <w:rPr>
          <w:rFonts w:ascii="微软雅黑" w:hAnsi="微软雅黑" w:eastAsia="微软雅黑"/>
          <w:sz w:val="28"/>
        </w:rPr>
        <w:t>C.数据模型维护需要适应业务创新及信息管理的需求变化</w:t>
      </w:r>
    </w:p>
    <w:p w14:paraId="45FAB380">
      <w:pPr>
        <w:pStyle w:val="16"/>
      </w:pPr>
      <w:r>
        <w:rPr>
          <w:rFonts w:ascii="微软雅黑" w:hAnsi="微软雅黑" w:eastAsia="微软雅黑"/>
          <w:sz w:val="28"/>
        </w:rPr>
        <w:t>D.数据模型只需考虑技术层面的因素</w:t>
      </w:r>
    </w:p>
    <w:p w14:paraId="5178BA6C">
      <w:pPr>
        <w:pStyle w:val="156"/>
      </w:pPr>
      <w:r>
        <w:rPr>
          <w:rFonts w:ascii="微软雅黑" w:hAnsi="微软雅黑" w:eastAsia="微软雅黑"/>
          <w:sz w:val="28"/>
        </w:rPr>
        <w:t>正确答案: A、B、C(对)</w:t>
      </w:r>
    </w:p>
    <w:p w14:paraId="62DF8DD7">
      <w:r>
        <w:rPr>
          <w:rFonts w:ascii="微软雅黑" w:hAnsi="微软雅黑" w:eastAsia="微软雅黑"/>
          <w:sz w:val="28"/>
        </w:rPr>
        <w:t>90. 在应用数据分析结果时，应考虑的因素有哪些？(5分)</w:t>
      </w:r>
    </w:p>
    <w:p w14:paraId="7B76317A">
      <w:pPr>
        <w:pStyle w:val="16"/>
      </w:pPr>
      <w:r>
        <w:rPr>
          <w:rFonts w:ascii="微软雅黑" w:hAnsi="微软雅黑" w:eastAsia="微软雅黑"/>
          <w:sz w:val="28"/>
        </w:rPr>
        <w:t>A.结果的解释性和可操作性</w:t>
      </w:r>
    </w:p>
    <w:p w14:paraId="57FD338E">
      <w:pPr>
        <w:pStyle w:val="16"/>
      </w:pPr>
      <w:r>
        <w:rPr>
          <w:rFonts w:ascii="微软雅黑" w:hAnsi="微软雅黑" w:eastAsia="微软雅黑"/>
          <w:sz w:val="28"/>
        </w:rPr>
        <w:t>B.成果的实际效益评估</w:t>
      </w:r>
    </w:p>
    <w:p w14:paraId="5EC670CB">
      <w:pPr>
        <w:pStyle w:val="16"/>
      </w:pPr>
      <w:r>
        <w:rPr>
          <w:rFonts w:ascii="微软雅黑" w:hAnsi="微软雅黑" w:eastAsia="微软雅黑"/>
          <w:sz w:val="28"/>
        </w:rPr>
        <w:t>C.与现有业务流程的兼容性</w:t>
      </w:r>
    </w:p>
    <w:p w14:paraId="52EBACCB">
      <w:pPr>
        <w:pStyle w:val="16"/>
      </w:pPr>
      <w:r>
        <w:rPr>
          <w:rFonts w:ascii="微软雅黑" w:hAnsi="微软雅黑" w:eastAsia="微软雅黑"/>
          <w:sz w:val="28"/>
        </w:rPr>
        <w:t>D.员工的技能和接受程度</w:t>
      </w:r>
    </w:p>
    <w:p w14:paraId="3E698A5C">
      <w:pPr>
        <w:pStyle w:val="156"/>
      </w:pPr>
      <w:r>
        <w:rPr>
          <w:rFonts w:ascii="微软雅黑" w:hAnsi="微软雅黑" w:eastAsia="微软雅黑"/>
          <w:sz w:val="28"/>
        </w:rPr>
        <w:t>正确答案: A、B、C、D(对)</w:t>
      </w:r>
    </w:p>
    <w:p w14:paraId="79813BB7">
      <w:r>
        <w:rPr>
          <w:rFonts w:ascii="微软雅黑" w:hAnsi="微软雅黑" w:eastAsia="微软雅黑"/>
          <w:sz w:val="28"/>
        </w:rPr>
        <w:t>91. 数据的存储模型的优点有(5分)</w:t>
      </w:r>
    </w:p>
    <w:p w14:paraId="2E045BF8">
      <w:pPr>
        <w:pStyle w:val="16"/>
      </w:pPr>
      <w:r>
        <w:rPr>
          <w:rFonts w:ascii="微软雅黑" w:hAnsi="微软雅黑" w:eastAsia="微软雅黑"/>
          <w:sz w:val="28"/>
        </w:rPr>
        <w:t>A.行存储写入效率高，提供数据完整性保证</w:t>
      </w:r>
    </w:p>
    <w:p w14:paraId="5F3AC56D">
      <w:pPr>
        <w:pStyle w:val="16"/>
      </w:pPr>
      <w:r>
        <w:rPr>
          <w:rFonts w:ascii="微软雅黑" w:hAnsi="微软雅黑" w:eastAsia="微软雅黑"/>
          <w:sz w:val="28"/>
        </w:rPr>
        <w:t>B.列存储查找速度快，可扩展性强</w:t>
      </w:r>
    </w:p>
    <w:p w14:paraId="05D60C54">
      <w:pPr>
        <w:pStyle w:val="16"/>
      </w:pPr>
      <w:r>
        <w:rPr>
          <w:rFonts w:ascii="微软雅黑" w:hAnsi="微软雅黑" w:eastAsia="微软雅黑"/>
          <w:sz w:val="28"/>
        </w:rPr>
        <w:t>C.键值存储查询速度快</w:t>
      </w:r>
    </w:p>
    <w:p w14:paraId="378D9A53">
      <w:pPr>
        <w:pStyle w:val="16"/>
      </w:pPr>
      <w:r>
        <w:rPr>
          <w:rFonts w:ascii="微软雅黑" w:hAnsi="微软雅黑" w:eastAsia="微软雅黑"/>
          <w:sz w:val="28"/>
        </w:rPr>
        <w:t>D.文档存储对数据结构要求不严格</w:t>
      </w:r>
    </w:p>
    <w:p w14:paraId="74397301">
      <w:pPr>
        <w:pStyle w:val="156"/>
      </w:pPr>
      <w:r>
        <w:rPr>
          <w:rFonts w:ascii="微软雅黑" w:hAnsi="微软雅黑" w:eastAsia="微软雅黑"/>
          <w:sz w:val="28"/>
        </w:rPr>
        <w:t>正确答案: A、B、C、D(对)</w:t>
      </w:r>
    </w:p>
    <w:p w14:paraId="7E8B0EC2">
      <w:r>
        <w:rPr>
          <w:rFonts w:ascii="微软雅黑" w:hAnsi="微软雅黑" w:eastAsia="微软雅黑"/>
          <w:sz w:val="28"/>
        </w:rPr>
        <w:t>92. 关于企业级数据模型的简介，正确的是(5分)</w:t>
      </w:r>
    </w:p>
    <w:p w14:paraId="7D48D33C">
      <w:pPr>
        <w:pStyle w:val="16"/>
      </w:pPr>
      <w:r>
        <w:rPr>
          <w:rFonts w:ascii="微软雅黑" w:hAnsi="微软雅黑" w:eastAsia="微软雅黑"/>
          <w:sz w:val="28"/>
        </w:rPr>
        <w:t>A.源自于 IBM 提出的金融数据模型</w:t>
      </w:r>
    </w:p>
    <w:p w14:paraId="3DEBCB97">
      <w:pPr>
        <w:pStyle w:val="16"/>
      </w:pPr>
      <w:r>
        <w:rPr>
          <w:rFonts w:ascii="微软雅黑" w:hAnsi="微软雅黑" w:eastAsia="微软雅黑"/>
          <w:sz w:val="28"/>
        </w:rPr>
        <w:t>B.按照统一规则对企业各项数据进行分析梳理</w:t>
      </w:r>
    </w:p>
    <w:p w14:paraId="5D63E0A9">
      <w:pPr>
        <w:pStyle w:val="16"/>
      </w:pPr>
      <w:r>
        <w:rPr>
          <w:rFonts w:ascii="微软雅黑" w:hAnsi="微软雅黑" w:eastAsia="微软雅黑"/>
          <w:sz w:val="28"/>
        </w:rPr>
        <w:t>C.包括数据结构、数据操作、数据约束</w:t>
      </w:r>
    </w:p>
    <w:p w14:paraId="59A41C16">
      <w:pPr>
        <w:pStyle w:val="16"/>
      </w:pPr>
      <w:r>
        <w:rPr>
          <w:rFonts w:ascii="微软雅黑" w:hAnsi="微软雅黑" w:eastAsia="微软雅黑"/>
          <w:sz w:val="28"/>
        </w:rPr>
        <w:t>D.只适用于部分企业</w:t>
      </w:r>
    </w:p>
    <w:p w14:paraId="0B4CF5C2">
      <w:pPr>
        <w:pStyle w:val="156"/>
      </w:pPr>
      <w:r>
        <w:rPr>
          <w:rFonts w:ascii="微软雅黑" w:hAnsi="微软雅黑" w:eastAsia="微软雅黑"/>
          <w:sz w:val="28"/>
        </w:rPr>
        <w:t>正确答案: A、B、C(对)</w:t>
      </w:r>
    </w:p>
    <w:p w14:paraId="2556CC37">
      <w:r>
        <w:rPr>
          <w:rFonts w:ascii="微软雅黑" w:hAnsi="微软雅黑" w:eastAsia="微软雅黑"/>
          <w:sz w:val="28"/>
        </w:rPr>
        <w:t>93. 数据分析项目中，以下哪些元素是重要的？(5分)</w:t>
      </w:r>
    </w:p>
    <w:p w14:paraId="77FC6E96">
      <w:pPr>
        <w:pStyle w:val="16"/>
      </w:pPr>
      <w:r>
        <w:rPr>
          <w:rFonts w:ascii="微软雅黑" w:hAnsi="微软雅黑" w:eastAsia="微软雅黑"/>
          <w:sz w:val="28"/>
        </w:rPr>
        <w:t>A.深入的业务理解</w:t>
      </w:r>
    </w:p>
    <w:p w14:paraId="45EA6A7C">
      <w:pPr>
        <w:pStyle w:val="16"/>
      </w:pPr>
      <w:r>
        <w:rPr>
          <w:rFonts w:ascii="微软雅黑" w:hAnsi="微软雅黑" w:eastAsia="微软雅黑"/>
          <w:sz w:val="28"/>
        </w:rPr>
        <w:t>B.高质量的数据</w:t>
      </w:r>
    </w:p>
    <w:p w14:paraId="32D74FE0">
      <w:pPr>
        <w:pStyle w:val="16"/>
      </w:pPr>
      <w:r>
        <w:rPr>
          <w:rFonts w:ascii="微软雅黑" w:hAnsi="微软雅黑" w:eastAsia="微软雅黑"/>
          <w:sz w:val="28"/>
        </w:rPr>
        <w:t>C.先进的分析工具</w:t>
      </w:r>
    </w:p>
    <w:p w14:paraId="60CD7C7B">
      <w:pPr>
        <w:pStyle w:val="16"/>
      </w:pPr>
      <w:r>
        <w:rPr>
          <w:rFonts w:ascii="微软雅黑" w:hAnsi="微软雅黑" w:eastAsia="微软雅黑"/>
          <w:sz w:val="28"/>
        </w:rPr>
        <w:t>D.严格的数据安全和隐私措施</w:t>
      </w:r>
    </w:p>
    <w:p w14:paraId="04D0BCD7">
      <w:pPr>
        <w:pStyle w:val="156"/>
      </w:pPr>
      <w:r>
        <w:rPr>
          <w:rFonts w:ascii="微软雅黑" w:hAnsi="微软雅黑" w:eastAsia="微软雅黑"/>
          <w:sz w:val="28"/>
        </w:rPr>
        <w:t>正确答案: A、B、C、D(对)</w:t>
      </w:r>
    </w:p>
    <w:p w14:paraId="383BC31C">
      <w:r>
        <w:rPr>
          <w:rFonts w:ascii="微软雅黑" w:hAnsi="微软雅黑" w:eastAsia="微软雅黑"/>
          <w:sz w:val="28"/>
        </w:rPr>
        <w:t>94. 数据挖掘应用流程包括(5分)</w:t>
      </w:r>
    </w:p>
    <w:p w14:paraId="67ADCA9D">
      <w:pPr>
        <w:pStyle w:val="16"/>
      </w:pPr>
      <w:r>
        <w:rPr>
          <w:rFonts w:ascii="微软雅黑" w:hAnsi="微软雅黑" w:eastAsia="微软雅黑"/>
          <w:sz w:val="28"/>
        </w:rPr>
        <w:t>A.业务理解</w:t>
      </w:r>
    </w:p>
    <w:p w14:paraId="2ED08D2A">
      <w:pPr>
        <w:pStyle w:val="16"/>
      </w:pPr>
      <w:r>
        <w:rPr>
          <w:rFonts w:ascii="微软雅黑" w:hAnsi="微软雅黑" w:eastAsia="微软雅黑"/>
          <w:sz w:val="28"/>
        </w:rPr>
        <w:t>B.数据理解</w:t>
      </w:r>
    </w:p>
    <w:p w14:paraId="639AAB1F">
      <w:pPr>
        <w:pStyle w:val="16"/>
      </w:pPr>
      <w:r>
        <w:rPr>
          <w:rFonts w:ascii="微软雅黑" w:hAnsi="微软雅黑" w:eastAsia="微软雅黑"/>
          <w:sz w:val="28"/>
        </w:rPr>
        <w:t>C.构建模型</w:t>
      </w:r>
    </w:p>
    <w:p w14:paraId="26B3D54D">
      <w:pPr>
        <w:pStyle w:val="16"/>
      </w:pPr>
      <w:r>
        <w:rPr>
          <w:rFonts w:ascii="微软雅黑" w:hAnsi="微软雅黑" w:eastAsia="微软雅黑"/>
          <w:sz w:val="28"/>
        </w:rPr>
        <w:t>D.实施</w:t>
      </w:r>
    </w:p>
    <w:p w14:paraId="6DCFDF89">
      <w:pPr>
        <w:pStyle w:val="156"/>
      </w:pPr>
      <w:r>
        <w:rPr>
          <w:rFonts w:ascii="微软雅黑" w:hAnsi="微软雅黑" w:eastAsia="微软雅黑"/>
          <w:sz w:val="28"/>
        </w:rPr>
        <w:t>正确答案: A、B、C、D(对)</w:t>
      </w:r>
    </w:p>
    <w:p w14:paraId="2D8B42A3">
      <w:r>
        <w:rPr>
          <w:rFonts w:ascii="微软雅黑" w:hAnsi="微软雅黑" w:eastAsia="微软雅黑"/>
          <w:sz w:val="28"/>
        </w:rPr>
        <w:t>95. 华为根据业务的不同特点，按照工作复杂性和数据复杂性两个维度，将数字化使能作业模式重构为4种：___,___,___,___。(10分)</w:t>
      </w:r>
    </w:p>
    <w:p w14:paraId="087BDC00">
      <w:pPr>
        <w:pStyle w:val="16"/>
      </w:pPr>
      <w:r>
        <w:rPr>
          <w:rFonts w:ascii="微软雅黑" w:hAnsi="微软雅黑" w:eastAsia="微软雅黑"/>
          <w:sz w:val="28"/>
        </w:rPr>
        <w:t>A.效率模式</w:t>
      </w:r>
    </w:p>
    <w:p w14:paraId="547B6FD2">
      <w:pPr>
        <w:pStyle w:val="16"/>
      </w:pPr>
      <w:r>
        <w:rPr>
          <w:rFonts w:ascii="微软雅黑" w:hAnsi="微软雅黑" w:eastAsia="微软雅黑"/>
          <w:sz w:val="28"/>
        </w:rPr>
        <w:t>B.专家模式</w:t>
      </w:r>
    </w:p>
    <w:p w14:paraId="134E3C0E">
      <w:pPr>
        <w:pStyle w:val="16"/>
      </w:pPr>
      <w:r>
        <w:rPr>
          <w:rFonts w:ascii="微软雅黑" w:hAnsi="微软雅黑" w:eastAsia="微软雅黑"/>
          <w:sz w:val="28"/>
        </w:rPr>
        <w:t>C.协同模式</w:t>
      </w:r>
    </w:p>
    <w:p w14:paraId="4B09FCAE">
      <w:pPr>
        <w:pStyle w:val="16"/>
      </w:pPr>
      <w:r>
        <w:rPr>
          <w:rFonts w:ascii="微软雅黑" w:hAnsi="微软雅黑" w:eastAsia="微软雅黑"/>
          <w:sz w:val="28"/>
        </w:rPr>
        <w:t>D.创新模式</w:t>
      </w:r>
    </w:p>
    <w:p w14:paraId="286B1D88">
      <w:pPr>
        <w:pStyle w:val="16"/>
      </w:pPr>
      <w:r>
        <w:rPr>
          <w:rFonts w:ascii="微软雅黑" w:hAnsi="微软雅黑" w:eastAsia="微软雅黑"/>
          <w:sz w:val="28"/>
        </w:rPr>
        <w:t>E.智能模式</w:t>
      </w:r>
    </w:p>
    <w:p w14:paraId="28038E65">
      <w:pPr>
        <w:pStyle w:val="16"/>
      </w:pPr>
      <w:r>
        <w:rPr>
          <w:rFonts w:ascii="微软雅黑" w:hAnsi="微软雅黑" w:eastAsia="微软雅黑"/>
          <w:sz w:val="28"/>
        </w:rPr>
        <w:t>F.经验模式</w:t>
      </w:r>
    </w:p>
    <w:p w14:paraId="2470B5DB">
      <w:pPr>
        <w:pStyle w:val="16"/>
      </w:pPr>
      <w:r>
        <w:rPr>
          <w:rFonts w:ascii="微软雅黑" w:hAnsi="微软雅黑" w:eastAsia="微软雅黑"/>
          <w:sz w:val="28"/>
        </w:rPr>
        <w:t>G.敏捷模式</w:t>
      </w:r>
    </w:p>
    <w:p w14:paraId="07742270">
      <w:pPr>
        <w:pStyle w:val="156"/>
      </w:pPr>
      <w:r>
        <w:rPr>
          <w:rFonts w:ascii="微软雅黑" w:hAnsi="微软雅黑" w:eastAsia="微软雅黑"/>
          <w:sz w:val="28"/>
        </w:rPr>
        <w:t>正确答案: A、B、C、D(对)</w:t>
      </w:r>
    </w:p>
    <w:p w14:paraId="2AFAEA16">
      <w:r>
        <w:rPr>
          <w:rFonts w:ascii="微软雅黑" w:hAnsi="微软雅黑" w:eastAsia="微软雅黑"/>
          <w:sz w:val="28"/>
        </w:rPr>
        <w:t>96. 华为在描绘数字化转型愿景时，采用了“5看”方法，具体包括哪些方面？(10分)</w:t>
      </w:r>
    </w:p>
    <w:p w14:paraId="2E5E0B34">
      <w:pPr>
        <w:pStyle w:val="16"/>
      </w:pPr>
      <w:r>
        <w:rPr>
          <w:rFonts w:ascii="微软雅黑" w:hAnsi="微软雅黑" w:eastAsia="微软雅黑"/>
          <w:sz w:val="28"/>
        </w:rPr>
        <w:t>A.看战略</w:t>
      </w:r>
    </w:p>
    <w:p w14:paraId="341C129B">
      <w:pPr>
        <w:pStyle w:val="16"/>
      </w:pPr>
      <w:r>
        <w:rPr>
          <w:rFonts w:ascii="微软雅黑" w:hAnsi="微软雅黑" w:eastAsia="微软雅黑"/>
          <w:sz w:val="28"/>
        </w:rPr>
        <w:t>B.看客户</w:t>
      </w:r>
    </w:p>
    <w:p w14:paraId="57FF9759">
      <w:pPr>
        <w:pStyle w:val="16"/>
      </w:pPr>
      <w:r>
        <w:rPr>
          <w:rFonts w:ascii="微软雅黑" w:hAnsi="微软雅黑" w:eastAsia="微软雅黑"/>
          <w:sz w:val="28"/>
        </w:rPr>
        <w:t>C.看行业</w:t>
      </w:r>
    </w:p>
    <w:p w14:paraId="46A09FE3">
      <w:pPr>
        <w:pStyle w:val="16"/>
      </w:pPr>
      <w:r>
        <w:rPr>
          <w:rFonts w:ascii="微软雅黑" w:hAnsi="微软雅黑" w:eastAsia="微软雅黑"/>
          <w:sz w:val="28"/>
        </w:rPr>
        <w:t>D.看自己</w:t>
      </w:r>
    </w:p>
    <w:p w14:paraId="0E20BAE5">
      <w:pPr>
        <w:pStyle w:val="16"/>
      </w:pPr>
      <w:r>
        <w:rPr>
          <w:rFonts w:ascii="微软雅黑" w:hAnsi="微软雅黑" w:eastAsia="微软雅黑"/>
          <w:sz w:val="28"/>
        </w:rPr>
        <w:t>E.看技术</w:t>
      </w:r>
    </w:p>
    <w:p w14:paraId="6582C0C1">
      <w:pPr>
        <w:pStyle w:val="156"/>
      </w:pPr>
      <w:r>
        <w:rPr>
          <w:rFonts w:ascii="微软雅黑" w:hAnsi="微软雅黑" w:eastAsia="微软雅黑"/>
          <w:sz w:val="28"/>
        </w:rPr>
        <w:t>正确答案: A、B、C、D、E(对)</w:t>
      </w:r>
    </w:p>
    <w:p w14:paraId="30FAAC9A">
      <w:r>
        <w:rPr>
          <w:rFonts w:ascii="微软雅黑" w:hAnsi="微软雅黑" w:eastAsia="微软雅黑"/>
          <w:sz w:val="28"/>
        </w:rPr>
        <w:t>97. 华为数据底座的建设目标包括哪些？(10分)</w:t>
      </w:r>
    </w:p>
    <w:p w14:paraId="58B59DEF">
      <w:pPr>
        <w:pStyle w:val="16"/>
      </w:pPr>
      <w:r>
        <w:rPr>
          <w:rFonts w:ascii="微软雅黑" w:hAnsi="微软雅黑" w:eastAsia="微软雅黑"/>
          <w:sz w:val="28"/>
        </w:rPr>
        <w:t>A.统一管理结构化、非结构化数据</w:t>
      </w:r>
    </w:p>
    <w:p w14:paraId="54B5EC92">
      <w:pPr>
        <w:pStyle w:val="16"/>
      </w:pPr>
      <w:r>
        <w:rPr>
          <w:rFonts w:ascii="微软雅黑" w:hAnsi="微软雅黑" w:eastAsia="微软雅黑"/>
          <w:sz w:val="28"/>
        </w:rPr>
        <w:t>B.打通数据供应通道</w:t>
      </w:r>
    </w:p>
    <w:p w14:paraId="345D6157">
      <w:pPr>
        <w:pStyle w:val="16"/>
      </w:pPr>
      <w:r>
        <w:rPr>
          <w:rFonts w:ascii="微软雅黑" w:hAnsi="微软雅黑" w:eastAsia="微软雅黑"/>
          <w:sz w:val="28"/>
        </w:rPr>
        <w:t>C.确保公司数据完整、一致、共享</w:t>
      </w:r>
    </w:p>
    <w:p w14:paraId="429E2B90">
      <w:pPr>
        <w:pStyle w:val="16"/>
      </w:pPr>
      <w:r>
        <w:rPr>
          <w:rFonts w:ascii="微软雅黑" w:hAnsi="微软雅黑" w:eastAsia="微软雅黑"/>
          <w:sz w:val="28"/>
        </w:rPr>
        <w:t>D.保障数据安全可控</w:t>
      </w:r>
    </w:p>
    <w:p w14:paraId="62AB87A6">
      <w:pPr>
        <w:pStyle w:val="156"/>
      </w:pPr>
      <w:r>
        <w:rPr>
          <w:rFonts w:ascii="微软雅黑" w:hAnsi="微软雅黑" w:eastAsia="微软雅黑"/>
          <w:sz w:val="28"/>
        </w:rPr>
        <w:t>正确答案: A、B、C、D(对)</w:t>
      </w:r>
    </w:p>
    <w:p w14:paraId="49F0A1EE">
      <w:r>
        <w:rPr>
          <w:rFonts w:ascii="微软雅黑" w:hAnsi="微软雅黑" w:eastAsia="微软雅黑"/>
          <w:sz w:val="28"/>
        </w:rPr>
        <w:t>98. 组织敏捷能力通过建立___,___,___敏捷机制，推进治理结构、管理模式、组织方式的调整优化。(10分)</w:t>
      </w:r>
    </w:p>
    <w:p w14:paraId="5DCAD85D">
      <w:pPr>
        <w:pStyle w:val="16"/>
      </w:pPr>
      <w:r>
        <w:rPr>
          <w:rFonts w:ascii="微软雅黑" w:hAnsi="微软雅黑" w:eastAsia="微软雅黑"/>
          <w:sz w:val="28"/>
        </w:rPr>
        <w:t>A.组织级</w:t>
      </w:r>
    </w:p>
    <w:p w14:paraId="38D3045C">
      <w:pPr>
        <w:pStyle w:val="16"/>
      </w:pPr>
      <w:r>
        <w:rPr>
          <w:rFonts w:ascii="微软雅黑" w:hAnsi="微软雅黑" w:eastAsia="微软雅黑"/>
          <w:sz w:val="28"/>
        </w:rPr>
        <w:t>B.项目群</w:t>
      </w:r>
    </w:p>
    <w:p w14:paraId="7B6E602F">
      <w:pPr>
        <w:pStyle w:val="16"/>
      </w:pPr>
      <w:r>
        <w:rPr>
          <w:rFonts w:ascii="微软雅黑" w:hAnsi="微软雅黑" w:eastAsia="微软雅黑"/>
          <w:sz w:val="28"/>
        </w:rPr>
        <w:t>C.项目级</w:t>
      </w:r>
    </w:p>
    <w:p w14:paraId="7301B342">
      <w:pPr>
        <w:pStyle w:val="16"/>
      </w:pPr>
      <w:r>
        <w:rPr>
          <w:rFonts w:ascii="微软雅黑" w:hAnsi="微软雅黑" w:eastAsia="微软雅黑"/>
          <w:sz w:val="28"/>
        </w:rPr>
        <w:t>D.需求</w:t>
      </w:r>
    </w:p>
    <w:p w14:paraId="56601244">
      <w:pPr>
        <w:pStyle w:val="16"/>
      </w:pPr>
      <w:r>
        <w:rPr>
          <w:rFonts w:ascii="微软雅黑" w:hAnsi="微软雅黑" w:eastAsia="微软雅黑"/>
          <w:sz w:val="28"/>
        </w:rPr>
        <w:t>E.开发</w:t>
      </w:r>
    </w:p>
    <w:p w14:paraId="7DB57BC9">
      <w:pPr>
        <w:pStyle w:val="16"/>
      </w:pPr>
      <w:r>
        <w:rPr>
          <w:rFonts w:ascii="微软雅黑" w:hAnsi="微软雅黑" w:eastAsia="微软雅黑"/>
          <w:sz w:val="28"/>
        </w:rPr>
        <w:t>F.测试</w:t>
      </w:r>
    </w:p>
    <w:p w14:paraId="70DD870F">
      <w:pPr>
        <w:pStyle w:val="16"/>
      </w:pPr>
      <w:r>
        <w:rPr>
          <w:rFonts w:ascii="微软雅黑" w:hAnsi="微软雅黑" w:eastAsia="微软雅黑"/>
          <w:sz w:val="28"/>
        </w:rPr>
        <w:t>G.投产上线</w:t>
      </w:r>
    </w:p>
    <w:p w14:paraId="1F41F97A">
      <w:pPr>
        <w:pStyle w:val="156"/>
      </w:pPr>
      <w:r>
        <w:rPr>
          <w:rFonts w:ascii="微软雅黑" w:hAnsi="微软雅黑" w:eastAsia="微软雅黑"/>
          <w:sz w:val="28"/>
        </w:rPr>
        <w:t>正确答案: A、B、C(对)</w:t>
      </w:r>
    </w:p>
    <w:p w14:paraId="78976E5B">
      <w:r>
        <w:rPr>
          <w:rFonts w:ascii="微软雅黑" w:hAnsi="微软雅黑" w:eastAsia="微软雅黑"/>
          <w:sz w:val="28"/>
        </w:rPr>
        <w:t>99. 我行在“转人磨芯”方面采取了哪些举措？(10分)</w:t>
      </w:r>
    </w:p>
    <w:p w14:paraId="4E97744D">
      <w:pPr>
        <w:pStyle w:val="16"/>
      </w:pPr>
      <w:r>
        <w:rPr>
          <w:rFonts w:ascii="微软雅黑" w:hAnsi="微软雅黑" w:eastAsia="微软雅黑"/>
          <w:sz w:val="28"/>
        </w:rPr>
        <w:t>A.组织架构调整</w:t>
      </w:r>
    </w:p>
    <w:p w14:paraId="4B51698B">
      <w:pPr>
        <w:pStyle w:val="16"/>
      </w:pPr>
      <w:r>
        <w:rPr>
          <w:rFonts w:ascii="微软雅黑" w:hAnsi="微软雅黑" w:eastAsia="微软雅黑"/>
          <w:sz w:val="28"/>
        </w:rPr>
        <w:t>B.数字化人才培训认证</w:t>
      </w:r>
    </w:p>
    <w:p w14:paraId="241E13E4">
      <w:pPr>
        <w:pStyle w:val="16"/>
      </w:pPr>
      <w:r>
        <w:rPr>
          <w:rFonts w:ascii="微软雅黑" w:hAnsi="微软雅黑" w:eastAsia="微软雅黑"/>
          <w:sz w:val="28"/>
        </w:rPr>
        <w:t>C.开展数字化认知宣导</w:t>
      </w:r>
    </w:p>
    <w:p w14:paraId="08317F16">
      <w:pPr>
        <w:pStyle w:val="16"/>
      </w:pPr>
      <w:r>
        <w:rPr>
          <w:rFonts w:ascii="微软雅黑" w:hAnsi="微软雅黑" w:eastAsia="微软雅黑"/>
          <w:sz w:val="28"/>
        </w:rPr>
        <w:t>D.建立创新工厂管理机制</w:t>
      </w:r>
    </w:p>
    <w:p w14:paraId="5068A098">
      <w:pPr>
        <w:pStyle w:val="156"/>
      </w:pPr>
      <w:r>
        <w:rPr>
          <w:rFonts w:ascii="微软雅黑" w:hAnsi="微软雅黑" w:eastAsia="微软雅黑"/>
          <w:sz w:val="28"/>
        </w:rPr>
        <w:t>正确答案: A、B、C、D(对)</w:t>
      </w:r>
    </w:p>
    <w:p w14:paraId="52067B91">
      <w:r>
        <w:rPr>
          <w:rFonts w:ascii="微软雅黑" w:hAnsi="微软雅黑" w:eastAsia="微软雅黑"/>
          <w:sz w:val="28"/>
        </w:rPr>
        <w:t>100. 数字化办公对组织的价值体现在？(10分)</w:t>
      </w:r>
    </w:p>
    <w:p w14:paraId="04C67FBC">
      <w:pPr>
        <w:pStyle w:val="16"/>
      </w:pPr>
      <w:r>
        <w:rPr>
          <w:rFonts w:ascii="微软雅黑" w:hAnsi="微软雅黑" w:eastAsia="微软雅黑"/>
          <w:sz w:val="28"/>
        </w:rPr>
        <w:t>A.提升员工满意度</w:t>
      </w:r>
    </w:p>
    <w:p w14:paraId="4EE16E91">
      <w:pPr>
        <w:pStyle w:val="16"/>
      </w:pPr>
      <w:r>
        <w:rPr>
          <w:rFonts w:ascii="微软雅黑" w:hAnsi="微软雅黑" w:eastAsia="微软雅黑"/>
          <w:sz w:val="28"/>
        </w:rPr>
        <w:t>B.降低沟通成本</w:t>
      </w:r>
    </w:p>
    <w:p w14:paraId="29EF49EB">
      <w:pPr>
        <w:pStyle w:val="16"/>
      </w:pPr>
      <w:r>
        <w:rPr>
          <w:rFonts w:ascii="微软雅黑" w:hAnsi="微软雅黑" w:eastAsia="微软雅黑"/>
          <w:sz w:val="28"/>
        </w:rPr>
        <w:t>C.完全取消线下办公</w:t>
      </w:r>
    </w:p>
    <w:p w14:paraId="2FE6D111">
      <w:pPr>
        <w:pStyle w:val="16"/>
      </w:pPr>
      <w:r>
        <w:rPr>
          <w:rFonts w:ascii="微软雅黑" w:hAnsi="微软雅黑" w:eastAsia="微软雅黑"/>
          <w:sz w:val="28"/>
        </w:rPr>
        <w:t>D.加速业务流程</w:t>
      </w:r>
    </w:p>
    <w:p w14:paraId="4E5E62C2">
      <w:pPr>
        <w:pStyle w:val="156"/>
      </w:pPr>
      <w:r>
        <w:rPr>
          <w:rFonts w:ascii="微软雅黑" w:hAnsi="微软雅黑" w:eastAsia="微软雅黑"/>
          <w:sz w:val="28"/>
        </w:rPr>
        <w:t>正确答案: A、B、D(对)</w:t>
      </w:r>
    </w:p>
    <w:p w14:paraId="11F96C57">
      <w:r>
        <w:rPr>
          <w:rFonts w:ascii="微软雅黑" w:hAnsi="微软雅黑" w:eastAsia="微软雅黑"/>
          <w:sz w:val="28"/>
        </w:rPr>
        <w:t>101. 我行数字化转型工作基本原则包括哪些?(10分)</w:t>
      </w:r>
    </w:p>
    <w:p w14:paraId="37513EAE">
      <w:pPr>
        <w:pStyle w:val="16"/>
      </w:pPr>
      <w:r>
        <w:rPr>
          <w:rFonts w:ascii="微软雅黑" w:hAnsi="微软雅黑" w:eastAsia="微软雅黑"/>
          <w:sz w:val="28"/>
        </w:rPr>
        <w:t>A.战略导向</w:t>
      </w:r>
    </w:p>
    <w:p w14:paraId="3A92FC51">
      <w:pPr>
        <w:pStyle w:val="16"/>
      </w:pPr>
      <w:r>
        <w:rPr>
          <w:rFonts w:ascii="微软雅黑" w:hAnsi="微软雅黑" w:eastAsia="微软雅黑"/>
          <w:sz w:val="28"/>
        </w:rPr>
        <w:t>B.规划驱动</w:t>
      </w:r>
    </w:p>
    <w:p w14:paraId="68614110">
      <w:pPr>
        <w:pStyle w:val="16"/>
      </w:pPr>
      <w:r>
        <w:rPr>
          <w:rFonts w:ascii="微软雅黑" w:hAnsi="微软雅黑" w:eastAsia="微软雅黑"/>
          <w:sz w:val="28"/>
        </w:rPr>
        <w:t>C.守正创新</w:t>
      </w:r>
    </w:p>
    <w:p w14:paraId="4114CA94">
      <w:pPr>
        <w:pStyle w:val="16"/>
      </w:pPr>
      <w:r>
        <w:rPr>
          <w:rFonts w:ascii="微软雅黑" w:hAnsi="微软雅黑" w:eastAsia="微软雅黑"/>
          <w:sz w:val="28"/>
        </w:rPr>
        <w:t>D.安全可控</w:t>
      </w:r>
    </w:p>
    <w:p w14:paraId="57A0B254">
      <w:pPr>
        <w:pStyle w:val="16"/>
      </w:pPr>
      <w:r>
        <w:rPr>
          <w:rFonts w:ascii="微软雅黑" w:hAnsi="微软雅黑" w:eastAsia="微软雅黑"/>
          <w:sz w:val="28"/>
        </w:rPr>
        <w:t>E.业技融合</w:t>
      </w:r>
    </w:p>
    <w:p w14:paraId="77546B91">
      <w:pPr>
        <w:pStyle w:val="16"/>
      </w:pPr>
      <w:r>
        <w:rPr>
          <w:rFonts w:ascii="微软雅黑" w:hAnsi="微软雅黑" w:eastAsia="微软雅黑"/>
          <w:sz w:val="28"/>
        </w:rPr>
        <w:t>F.以人为本</w:t>
      </w:r>
    </w:p>
    <w:p w14:paraId="51BE68AB">
      <w:pPr>
        <w:pStyle w:val="156"/>
      </w:pPr>
      <w:r>
        <w:rPr>
          <w:rFonts w:ascii="微软雅黑" w:hAnsi="微软雅黑" w:eastAsia="微软雅黑"/>
          <w:sz w:val="28"/>
        </w:rPr>
        <w:t>正确答案: A、B、C、D、E、F(对)</w:t>
      </w:r>
    </w:p>
    <w:p w14:paraId="05D5A33D">
      <w:r>
        <w:rPr>
          <w:rFonts w:ascii="微软雅黑" w:hAnsi="微软雅黑" w:eastAsia="微软雅黑"/>
          <w:sz w:val="28"/>
        </w:rPr>
        <w:t>102. 提升客户体验的方式有哪些？(10分)</w:t>
      </w:r>
    </w:p>
    <w:p w14:paraId="56AA6ECE">
      <w:pPr>
        <w:pStyle w:val="16"/>
      </w:pPr>
      <w:r>
        <w:rPr>
          <w:rFonts w:ascii="微软雅黑" w:hAnsi="微软雅黑" w:eastAsia="微软雅黑"/>
          <w:sz w:val="28"/>
        </w:rPr>
        <w:t>A.实时响应客户指令（如订单状态实时查询）</w:t>
      </w:r>
    </w:p>
    <w:p w14:paraId="0DFD5C8A">
      <w:pPr>
        <w:pStyle w:val="16"/>
      </w:pPr>
      <w:r>
        <w:rPr>
          <w:rFonts w:ascii="微软雅黑" w:hAnsi="微软雅黑" w:eastAsia="微软雅黑"/>
          <w:sz w:val="28"/>
        </w:rPr>
        <w:t>B.按需定制产品配置（支持客户自主选择或定制产品规格）</w:t>
      </w:r>
    </w:p>
    <w:p w14:paraId="495509DE">
      <w:pPr>
        <w:pStyle w:val="16"/>
      </w:pPr>
      <w:r>
        <w:rPr>
          <w:rFonts w:ascii="微软雅黑" w:hAnsi="微软雅黑" w:eastAsia="微软雅黑"/>
          <w:sz w:val="28"/>
        </w:rPr>
        <w:t>C.全流程在线交易（从下单到开票的所有环节数字化）</w:t>
      </w:r>
    </w:p>
    <w:p w14:paraId="3555DCD1">
      <w:pPr>
        <w:pStyle w:val="16"/>
      </w:pPr>
      <w:r>
        <w:rPr>
          <w:rFonts w:ascii="微软雅黑" w:hAnsi="微软雅黑" w:eastAsia="微软雅黑"/>
          <w:sz w:val="28"/>
        </w:rPr>
        <w:t>D.持续迭代优化交易流程（根据客户满意度调查优化体验）</w:t>
      </w:r>
    </w:p>
    <w:p w14:paraId="58DF0650">
      <w:pPr>
        <w:pStyle w:val="16"/>
      </w:pPr>
      <w:r>
        <w:rPr>
          <w:rFonts w:ascii="微软雅黑" w:hAnsi="微软雅黑" w:eastAsia="微软雅黑"/>
          <w:sz w:val="28"/>
        </w:rPr>
        <w:t>E.自助服务（客户自主完成服务获取与流程操作）</w:t>
      </w:r>
    </w:p>
    <w:p w14:paraId="63B8628C">
      <w:pPr>
        <w:pStyle w:val="16"/>
      </w:pPr>
      <w:r>
        <w:rPr>
          <w:rFonts w:ascii="微软雅黑" w:hAnsi="微软雅黑" w:eastAsia="微软雅黑"/>
          <w:sz w:val="28"/>
        </w:rPr>
        <w:t>F.社交协作（交易环节支持多方在线协同解决问题）</w:t>
      </w:r>
    </w:p>
    <w:p w14:paraId="6947255E">
      <w:pPr>
        <w:pStyle w:val="156"/>
      </w:pPr>
      <w:r>
        <w:rPr>
          <w:rFonts w:ascii="微软雅黑" w:hAnsi="微软雅黑" w:eastAsia="微软雅黑"/>
          <w:sz w:val="28"/>
        </w:rPr>
        <w:t>正确答案: A、C、D(错)</w:t>
      </w:r>
    </w:p>
    <w:p w14:paraId="2DEAF6B2">
      <w:r>
        <w:rPr>
          <w:rFonts w:ascii="微软雅黑" w:hAnsi="微软雅黑" w:eastAsia="微软雅黑"/>
          <w:sz w:val="28"/>
        </w:rPr>
        <w:t>103. 数字化运营能为企业带来的价值包括？(10分)</w:t>
      </w:r>
    </w:p>
    <w:p w14:paraId="78DAF64C">
      <w:pPr>
        <w:pStyle w:val="16"/>
      </w:pPr>
      <w:r>
        <w:rPr>
          <w:rFonts w:ascii="微软雅黑" w:hAnsi="微软雅黑" w:eastAsia="微软雅黑"/>
          <w:sz w:val="28"/>
        </w:rPr>
        <w:t>A.提升客户体验</w:t>
      </w:r>
    </w:p>
    <w:p w14:paraId="1EFA9A2B">
      <w:pPr>
        <w:pStyle w:val="16"/>
      </w:pPr>
      <w:r>
        <w:rPr>
          <w:rFonts w:ascii="微软雅黑" w:hAnsi="微软雅黑" w:eastAsia="微软雅黑"/>
          <w:sz w:val="28"/>
        </w:rPr>
        <w:t>B.缩短问题响应时间</w:t>
      </w:r>
    </w:p>
    <w:p w14:paraId="1369C9B7">
      <w:pPr>
        <w:pStyle w:val="16"/>
      </w:pPr>
      <w:r>
        <w:rPr>
          <w:rFonts w:ascii="微软雅黑" w:hAnsi="微软雅黑" w:eastAsia="微软雅黑"/>
          <w:sz w:val="28"/>
        </w:rPr>
        <w:t>C.完全替代人工决策</w:t>
      </w:r>
    </w:p>
    <w:p w14:paraId="727DB622">
      <w:pPr>
        <w:pStyle w:val="16"/>
      </w:pPr>
      <w:r>
        <w:rPr>
          <w:rFonts w:ascii="微软雅黑" w:hAnsi="微软雅黑" w:eastAsia="微软雅黑"/>
          <w:sz w:val="28"/>
        </w:rPr>
        <w:t>D.优化资源配置</w:t>
      </w:r>
    </w:p>
    <w:p w14:paraId="15DC71C9">
      <w:pPr>
        <w:pStyle w:val="156"/>
      </w:pPr>
      <w:r>
        <w:rPr>
          <w:rFonts w:ascii="微软雅黑" w:hAnsi="微软雅黑" w:eastAsia="微软雅黑"/>
          <w:sz w:val="28"/>
        </w:rPr>
        <w:t>正确答案: A、B、D(对)</w:t>
      </w:r>
    </w:p>
    <w:p w14:paraId="7B420283">
      <w:r>
        <w:rPr>
          <w:rFonts w:ascii="微软雅黑" w:hAnsi="微软雅黑" w:eastAsia="微软雅黑"/>
          <w:sz w:val="28"/>
        </w:rPr>
        <w:t>104. 华为指出，“3个数字化”即___,___,___是业务运作模式重构的基础。(10分)</w:t>
      </w:r>
    </w:p>
    <w:p w14:paraId="2D3C6D6F">
      <w:pPr>
        <w:pStyle w:val="16"/>
      </w:pPr>
      <w:r>
        <w:rPr>
          <w:rFonts w:ascii="微软雅黑" w:hAnsi="微软雅黑" w:eastAsia="微软雅黑"/>
          <w:sz w:val="28"/>
        </w:rPr>
        <w:t>A.对象数字化</w:t>
      </w:r>
    </w:p>
    <w:p w14:paraId="4AEE0C6A">
      <w:pPr>
        <w:pStyle w:val="16"/>
      </w:pPr>
      <w:r>
        <w:rPr>
          <w:rFonts w:ascii="微软雅黑" w:hAnsi="微软雅黑" w:eastAsia="微软雅黑"/>
          <w:sz w:val="28"/>
        </w:rPr>
        <w:t>B.过程数字化</w:t>
      </w:r>
    </w:p>
    <w:p w14:paraId="2D976614">
      <w:pPr>
        <w:pStyle w:val="16"/>
      </w:pPr>
      <w:r>
        <w:rPr>
          <w:rFonts w:ascii="微软雅黑" w:hAnsi="微软雅黑" w:eastAsia="微软雅黑"/>
          <w:sz w:val="28"/>
        </w:rPr>
        <w:t>C.规则数字化</w:t>
      </w:r>
    </w:p>
    <w:p w14:paraId="7289E582">
      <w:pPr>
        <w:pStyle w:val="16"/>
      </w:pPr>
      <w:r>
        <w:rPr>
          <w:rFonts w:ascii="微软雅黑" w:hAnsi="微软雅黑" w:eastAsia="微软雅黑"/>
          <w:sz w:val="28"/>
        </w:rPr>
        <w:t>D.管理数字化</w:t>
      </w:r>
    </w:p>
    <w:p w14:paraId="627655FA">
      <w:pPr>
        <w:pStyle w:val="16"/>
      </w:pPr>
      <w:r>
        <w:rPr>
          <w:rFonts w:ascii="微软雅黑" w:hAnsi="微软雅黑" w:eastAsia="微软雅黑"/>
          <w:sz w:val="28"/>
        </w:rPr>
        <w:t>E.业务数字化</w:t>
      </w:r>
    </w:p>
    <w:p w14:paraId="7BDEBCF1">
      <w:pPr>
        <w:pStyle w:val="16"/>
      </w:pPr>
      <w:r>
        <w:rPr>
          <w:rFonts w:ascii="微软雅黑" w:hAnsi="微软雅黑" w:eastAsia="微软雅黑"/>
          <w:sz w:val="28"/>
        </w:rPr>
        <w:t>F.组织数字化</w:t>
      </w:r>
    </w:p>
    <w:p w14:paraId="305BF86E">
      <w:pPr>
        <w:pStyle w:val="16"/>
      </w:pPr>
      <w:r>
        <w:rPr>
          <w:rFonts w:ascii="微软雅黑" w:hAnsi="微软雅黑" w:eastAsia="微软雅黑"/>
          <w:sz w:val="28"/>
        </w:rPr>
        <w:t>G.运营数字化</w:t>
      </w:r>
    </w:p>
    <w:p w14:paraId="2EDAEF0F">
      <w:pPr>
        <w:pStyle w:val="156"/>
      </w:pPr>
      <w:r>
        <w:rPr>
          <w:rFonts w:ascii="微软雅黑" w:hAnsi="微软雅黑" w:eastAsia="微软雅黑"/>
          <w:sz w:val="28"/>
        </w:rPr>
        <w:t>正确答案: A、B、C(对)</w:t>
      </w:r>
    </w:p>
    <w:p w14:paraId="507C0387">
      <w:r>
        <w:rPr>
          <w:rFonts w:ascii="微软雅黑" w:hAnsi="微软雅黑" w:eastAsia="微软雅黑"/>
          <w:sz w:val="28"/>
        </w:rPr>
        <w:t>105. 数字化转型的基本步骤有哪些？(10分)</w:t>
      </w:r>
    </w:p>
    <w:p w14:paraId="04E196C9">
      <w:pPr>
        <w:pStyle w:val="16"/>
      </w:pPr>
      <w:r>
        <w:rPr>
          <w:rFonts w:ascii="微软雅黑" w:hAnsi="微软雅黑" w:eastAsia="微软雅黑"/>
          <w:sz w:val="28"/>
        </w:rPr>
        <w:t>A.业务对象数字化（如客户、账户、交易）</w:t>
      </w:r>
    </w:p>
    <w:p w14:paraId="5821C482">
      <w:pPr>
        <w:pStyle w:val="16"/>
      </w:pPr>
      <w:r>
        <w:rPr>
          <w:rFonts w:ascii="微软雅黑" w:hAnsi="微软雅黑" w:eastAsia="微软雅黑"/>
          <w:sz w:val="28"/>
        </w:rPr>
        <w:t>B.业务过程数字化（如流程线上化、流程实施监控）</w:t>
      </w:r>
    </w:p>
    <w:p w14:paraId="4ECBC299">
      <w:pPr>
        <w:pStyle w:val="16"/>
      </w:pPr>
      <w:r>
        <w:rPr>
          <w:rFonts w:ascii="微软雅黑" w:hAnsi="微软雅黑" w:eastAsia="微软雅黑"/>
          <w:sz w:val="28"/>
        </w:rPr>
        <w:t>C.业务规则数字化（如风控模型、审批逻辑）</w:t>
      </w:r>
    </w:p>
    <w:p w14:paraId="163CCF67">
      <w:pPr>
        <w:pStyle w:val="16"/>
      </w:pPr>
      <w:r>
        <w:rPr>
          <w:rFonts w:ascii="微软雅黑" w:hAnsi="微软雅黑" w:eastAsia="微软雅黑"/>
          <w:sz w:val="28"/>
        </w:rPr>
        <w:t>D.员工KPI数字化（如考核指标量化）</w:t>
      </w:r>
    </w:p>
    <w:p w14:paraId="3C9D6421">
      <w:pPr>
        <w:pStyle w:val="156"/>
      </w:pPr>
      <w:r>
        <w:rPr>
          <w:rFonts w:ascii="微软雅黑" w:hAnsi="微软雅黑" w:eastAsia="微软雅黑"/>
          <w:sz w:val="28"/>
        </w:rPr>
        <w:t>正确答案: A、B、C(对)</w:t>
      </w:r>
    </w:p>
    <w:p w14:paraId="4CF6CB4C">
      <w:r>
        <w:rPr>
          <w:rFonts w:ascii="微软雅黑" w:hAnsi="微软雅黑" w:eastAsia="微软雅黑"/>
          <w:sz w:val="28"/>
        </w:rPr>
        <w:t>106. 我行数字化转型八个环节管理包括哪些？(10分)</w:t>
      </w:r>
    </w:p>
    <w:p w14:paraId="22D878C8">
      <w:pPr>
        <w:pStyle w:val="16"/>
      </w:pPr>
      <w:r>
        <w:rPr>
          <w:rFonts w:ascii="微软雅黑" w:hAnsi="微软雅黑" w:eastAsia="微软雅黑"/>
          <w:sz w:val="28"/>
        </w:rPr>
        <w:t>A.战略</w:t>
      </w:r>
    </w:p>
    <w:p w14:paraId="06E73694">
      <w:pPr>
        <w:pStyle w:val="16"/>
      </w:pPr>
      <w:r>
        <w:rPr>
          <w:rFonts w:ascii="微软雅黑" w:hAnsi="微软雅黑" w:eastAsia="微软雅黑"/>
          <w:sz w:val="28"/>
        </w:rPr>
        <w:t>B.组织</w:t>
      </w:r>
    </w:p>
    <w:p w14:paraId="2DD581FF">
      <w:pPr>
        <w:pStyle w:val="16"/>
      </w:pPr>
      <w:r>
        <w:rPr>
          <w:rFonts w:ascii="微软雅黑" w:hAnsi="微软雅黑" w:eastAsia="微软雅黑"/>
          <w:sz w:val="28"/>
        </w:rPr>
        <w:t>C.人才队伍建设</w:t>
      </w:r>
    </w:p>
    <w:p w14:paraId="7DA815D8">
      <w:pPr>
        <w:pStyle w:val="16"/>
      </w:pPr>
      <w:r>
        <w:rPr>
          <w:rFonts w:ascii="微软雅黑" w:hAnsi="微软雅黑" w:eastAsia="微软雅黑"/>
          <w:sz w:val="28"/>
        </w:rPr>
        <w:t>D.机制</w:t>
      </w:r>
    </w:p>
    <w:p w14:paraId="308DF023">
      <w:pPr>
        <w:pStyle w:val="16"/>
      </w:pPr>
      <w:r>
        <w:rPr>
          <w:rFonts w:ascii="微软雅黑" w:hAnsi="微软雅黑" w:eastAsia="微软雅黑"/>
          <w:sz w:val="28"/>
        </w:rPr>
        <w:t>E.标准</w:t>
      </w:r>
    </w:p>
    <w:p w14:paraId="39CD940A">
      <w:pPr>
        <w:pStyle w:val="16"/>
      </w:pPr>
      <w:r>
        <w:rPr>
          <w:rFonts w:ascii="微软雅黑" w:hAnsi="微软雅黑" w:eastAsia="微软雅黑"/>
          <w:sz w:val="28"/>
        </w:rPr>
        <w:t>F.执行</w:t>
      </w:r>
    </w:p>
    <w:p w14:paraId="6BC5597D">
      <w:pPr>
        <w:pStyle w:val="16"/>
      </w:pPr>
      <w:r>
        <w:rPr>
          <w:rFonts w:ascii="微软雅黑" w:hAnsi="微软雅黑" w:eastAsia="微软雅黑"/>
          <w:sz w:val="28"/>
        </w:rPr>
        <w:t>G.监督检测</w:t>
      </w:r>
    </w:p>
    <w:p w14:paraId="567919A6">
      <w:pPr>
        <w:pStyle w:val="16"/>
      </w:pPr>
      <w:r>
        <w:rPr>
          <w:rFonts w:ascii="微软雅黑" w:hAnsi="微软雅黑" w:eastAsia="微软雅黑"/>
          <w:sz w:val="28"/>
        </w:rPr>
        <w:t>H.持续改进</w:t>
      </w:r>
    </w:p>
    <w:p w14:paraId="7C426EA5">
      <w:pPr>
        <w:pStyle w:val="156"/>
      </w:pPr>
      <w:r>
        <w:rPr>
          <w:rFonts w:ascii="微软雅黑" w:hAnsi="微软雅黑" w:eastAsia="微软雅黑"/>
          <w:sz w:val="28"/>
        </w:rPr>
        <w:t>正确答案: A、B、C、D、E、F、G、H(对)</w:t>
      </w:r>
    </w:p>
    <w:p w14:paraId="6EB583F2">
      <w:pPr>
        <w:pStyle w:val="3"/>
      </w:pPr>
      <w:r>
        <w:rPr>
          <w:rFonts w:ascii="微软雅黑" w:hAnsi="微软雅黑" w:eastAsia="微软雅黑"/>
          <w:sz w:val="28"/>
        </w:rPr>
        <w:t>判断题</w:t>
      </w:r>
    </w:p>
    <w:p w14:paraId="7F639CEF">
      <w:r>
        <w:rPr>
          <w:rFonts w:ascii="微软雅黑" w:hAnsi="微软雅黑" w:eastAsia="微软雅黑"/>
          <w:sz w:val="28"/>
        </w:rPr>
        <w:t>1. 虚拟现实可以看成通信网和互联网的网络延伸，它利用传感器(热敏、压感、摄像头、麦克风、红外、卫星、RFID 等)和智能装置感知物理世界，通过网络传输互联，在终端设备、边缘域或云中心使用AI等技术对数据进行智能化的分析和预测，实现人与物、物与物之间的信息交互和无缝对接，以达到对物理世界实时控制、精确管理和科学决策目的。(10分)</w:t>
      </w:r>
    </w:p>
    <w:p w14:paraId="65F618DD">
      <w:pPr>
        <w:pStyle w:val="156"/>
      </w:pPr>
      <w:r>
        <w:rPr>
          <w:rFonts w:ascii="微软雅黑" w:hAnsi="微软雅黑" w:eastAsia="微软雅黑"/>
          <w:sz w:val="28"/>
        </w:rPr>
        <w:t>正确答案: 错</w:t>
      </w:r>
    </w:p>
    <w:p w14:paraId="3633300F">
      <w:r>
        <w:rPr>
          <w:rFonts w:ascii="微软雅黑" w:hAnsi="微软雅黑" w:eastAsia="微软雅黑"/>
          <w:sz w:val="28"/>
        </w:rPr>
        <w:t>2. 边缘计算是在靠近物或数据源头的一侧，采用网络、计算、存储、应用核心能力为一体的开放平台，就近提供最近端服务。其应用程序在边缘侧发起，产生更快的网络服务响应，满足行业在实时业务、应用智能、安全与隐私保护等方面的基本需求。(10分)</w:t>
      </w:r>
    </w:p>
    <w:p w14:paraId="47BA5E5A">
      <w:pPr>
        <w:pStyle w:val="156"/>
      </w:pPr>
      <w:r>
        <w:rPr>
          <w:rFonts w:ascii="微软雅黑" w:hAnsi="微软雅黑" w:eastAsia="微软雅黑"/>
          <w:sz w:val="28"/>
        </w:rPr>
        <w:t>正确答案: 对</w:t>
      </w:r>
    </w:p>
    <w:p w14:paraId="13C245E6">
      <w:r>
        <w:rPr>
          <w:rFonts w:ascii="微软雅黑" w:hAnsi="微软雅黑" w:eastAsia="微软雅黑"/>
          <w:sz w:val="28"/>
        </w:rPr>
        <w:t>3. 使用Shift + Enter组合键可以在文本中实现换行。(3分)</w:t>
      </w:r>
    </w:p>
    <w:p w14:paraId="0E8338CC">
      <w:pPr>
        <w:pStyle w:val="156"/>
      </w:pPr>
      <w:r>
        <w:rPr>
          <w:rFonts w:ascii="微软雅黑" w:hAnsi="微软雅黑" w:eastAsia="微软雅黑"/>
          <w:sz w:val="28"/>
        </w:rPr>
        <w:t>正确答案: 对</w:t>
      </w:r>
    </w:p>
    <w:p w14:paraId="2916439D">
      <w:r>
        <w:rPr>
          <w:rFonts w:ascii="微软雅黑" w:hAnsi="微软雅黑" w:eastAsia="微软雅黑"/>
          <w:sz w:val="28"/>
        </w:rPr>
        <w:t>4. 结构化提示词可以帮助AI适应跨领域的应用场景。(3分)</w:t>
      </w:r>
    </w:p>
    <w:p w14:paraId="58D7199D">
      <w:pPr>
        <w:pStyle w:val="156"/>
      </w:pPr>
      <w:r>
        <w:rPr>
          <w:rFonts w:ascii="微软雅黑" w:hAnsi="微软雅黑" w:eastAsia="微软雅黑"/>
          <w:sz w:val="28"/>
        </w:rPr>
        <w:t>正确答案: 对</w:t>
      </w:r>
    </w:p>
    <w:p w14:paraId="360D3AC1">
      <w:r>
        <w:rPr>
          <w:rFonts w:ascii="微软雅黑" w:hAnsi="微软雅黑" w:eastAsia="微软雅黑"/>
          <w:sz w:val="28"/>
        </w:rPr>
        <w:t>5. 在复杂任务拆解中，每个子任务的提示词都应该具体且针对性强。(3分)</w:t>
      </w:r>
    </w:p>
    <w:p w14:paraId="35702200">
      <w:pPr>
        <w:pStyle w:val="156"/>
      </w:pPr>
      <w:r>
        <w:rPr>
          <w:rFonts w:ascii="微软雅黑" w:hAnsi="微软雅黑" w:eastAsia="微软雅黑"/>
          <w:sz w:val="28"/>
        </w:rPr>
        <w:t>正确答案: 对</w:t>
      </w:r>
    </w:p>
    <w:p w14:paraId="5153CC46">
      <w:r>
        <w:rPr>
          <w:rFonts w:ascii="微软雅黑" w:hAnsi="微软雅黑" w:eastAsia="微软雅黑"/>
          <w:sz w:val="28"/>
        </w:rPr>
        <w:t>6. 编写提示词时，将网址用单引号或双引号括起来可以指示它是一个独立的元素。(3分)</w:t>
      </w:r>
    </w:p>
    <w:p w14:paraId="62EC17FB">
      <w:pPr>
        <w:pStyle w:val="156"/>
      </w:pPr>
      <w:r>
        <w:rPr>
          <w:rFonts w:ascii="微软雅黑" w:hAnsi="微软雅黑" w:eastAsia="微软雅黑"/>
          <w:sz w:val="28"/>
        </w:rPr>
        <w:t>正确答案: 对</w:t>
      </w:r>
    </w:p>
    <w:p w14:paraId="57DA09F0">
      <w:r>
        <w:rPr>
          <w:rFonts w:ascii="微软雅黑" w:hAnsi="微软雅黑" w:eastAsia="微软雅黑"/>
          <w:sz w:val="28"/>
        </w:rPr>
        <w:t>7. AI大模型通过上下文学习提高学习效率，是因为减少了对未标注数据的依赖。(3分)</w:t>
      </w:r>
    </w:p>
    <w:p w14:paraId="731906E9">
      <w:pPr>
        <w:pStyle w:val="156"/>
      </w:pPr>
      <w:r>
        <w:rPr>
          <w:rFonts w:ascii="微软雅黑" w:hAnsi="微软雅黑" w:eastAsia="微软雅黑"/>
          <w:sz w:val="28"/>
        </w:rPr>
        <w:t>正确答案: 对</w:t>
      </w:r>
    </w:p>
    <w:p w14:paraId="4EAA2FFF">
      <w:r>
        <w:rPr>
          <w:rFonts w:ascii="微软雅黑" w:hAnsi="微软雅黑" w:eastAsia="微软雅黑"/>
          <w:sz w:val="28"/>
        </w:rPr>
        <w:t>8. 链式法则可以帮助AI处理多步骤查询和决策支持。(3分)</w:t>
      </w:r>
    </w:p>
    <w:p w14:paraId="5D3C6525">
      <w:pPr>
        <w:pStyle w:val="156"/>
      </w:pPr>
      <w:r>
        <w:rPr>
          <w:rFonts w:ascii="微软雅黑" w:hAnsi="微软雅黑" w:eastAsia="微软雅黑"/>
          <w:sz w:val="28"/>
        </w:rPr>
        <w:t>正确答案: 对</w:t>
      </w:r>
    </w:p>
    <w:p w14:paraId="5357C3A2">
      <w:r>
        <w:rPr>
          <w:rFonts w:ascii="微软雅黑" w:hAnsi="微软雅黑" w:eastAsia="微软雅黑"/>
          <w:sz w:val="28"/>
        </w:rPr>
        <w:t>9. 单引号和双引号在提示词中用来表示不重要的关键词或短语。(3分)</w:t>
      </w:r>
    </w:p>
    <w:p w14:paraId="53F45473">
      <w:pPr>
        <w:pStyle w:val="156"/>
      </w:pPr>
      <w:r>
        <w:rPr>
          <w:rFonts w:ascii="微软雅黑" w:hAnsi="微软雅黑" w:eastAsia="微软雅黑"/>
          <w:sz w:val="28"/>
        </w:rPr>
        <w:t>正确答案: 错</w:t>
      </w:r>
    </w:p>
    <w:p w14:paraId="3A758E85">
      <w:r>
        <w:rPr>
          <w:rFonts w:ascii="微软雅黑" w:hAnsi="微软雅黑" w:eastAsia="微软雅黑"/>
          <w:sz w:val="28"/>
        </w:rPr>
        <w:t>10. 通过AI生成PPT结构和内容框架的过程中，可以通过“#”来区分不同大纲的层级，比如#是一级大纲，###是二级大纲，##是三级大纲。(3分)</w:t>
      </w:r>
    </w:p>
    <w:p w14:paraId="516BA075">
      <w:pPr>
        <w:pStyle w:val="156"/>
      </w:pPr>
      <w:r>
        <w:rPr>
          <w:rFonts w:ascii="微软雅黑" w:hAnsi="微软雅黑" w:eastAsia="微软雅黑"/>
          <w:sz w:val="28"/>
        </w:rPr>
        <w:t>正确答案: 错</w:t>
      </w:r>
    </w:p>
    <w:p w14:paraId="1E8D609D">
      <w:r>
        <w:rPr>
          <w:rFonts w:ascii="微软雅黑" w:hAnsi="微软雅黑" w:eastAsia="微软雅黑"/>
          <w:sz w:val="28"/>
        </w:rPr>
        <w:t>11. “庖丁解牛”法是通过拆解任务来提高任务的可管理性和准确性。(3分)</w:t>
      </w:r>
    </w:p>
    <w:p w14:paraId="5F2B75AA">
      <w:pPr>
        <w:pStyle w:val="156"/>
      </w:pPr>
      <w:r>
        <w:rPr>
          <w:rFonts w:ascii="微软雅黑" w:hAnsi="微软雅黑" w:eastAsia="微软雅黑"/>
          <w:sz w:val="28"/>
        </w:rPr>
        <w:t>正确答案: 对</w:t>
      </w:r>
    </w:p>
    <w:p w14:paraId="264EB5AB">
      <w:r>
        <w:rPr>
          <w:rFonts w:ascii="微软雅黑" w:hAnsi="微软雅黑" w:eastAsia="微软雅黑"/>
          <w:sz w:val="28"/>
        </w:rPr>
        <w:t>12. AI可以通过定制化提示词生成定制的PPT内容。(3分)</w:t>
      </w:r>
    </w:p>
    <w:p w14:paraId="643C2AED">
      <w:pPr>
        <w:pStyle w:val="156"/>
      </w:pPr>
      <w:r>
        <w:rPr>
          <w:rFonts w:ascii="微软雅黑" w:hAnsi="微软雅黑" w:eastAsia="微软雅黑"/>
          <w:sz w:val="28"/>
        </w:rPr>
        <w:t>正确答案: 对</w:t>
      </w:r>
    </w:p>
    <w:p w14:paraId="675F5FCC">
      <w:r>
        <w:rPr>
          <w:rFonts w:ascii="微软雅黑" w:hAnsi="微软雅黑" w:eastAsia="微软雅黑"/>
          <w:sz w:val="28"/>
        </w:rPr>
        <w:t>13. 井号用来创建标题，其中#表示一级标题，##表示二级标题。(3分)</w:t>
      </w:r>
    </w:p>
    <w:p w14:paraId="4F59B79B">
      <w:pPr>
        <w:pStyle w:val="156"/>
      </w:pPr>
      <w:r>
        <w:rPr>
          <w:rFonts w:ascii="微软雅黑" w:hAnsi="微软雅黑" w:eastAsia="微软雅黑"/>
          <w:sz w:val="28"/>
        </w:rPr>
        <w:t>正确答案: 对</w:t>
      </w:r>
    </w:p>
    <w:p w14:paraId="4C75864E">
      <w:r>
        <w:rPr>
          <w:rFonts w:ascii="微软雅黑" w:hAnsi="微软雅黑" w:eastAsia="微软雅黑"/>
          <w:sz w:val="28"/>
        </w:rPr>
        <w:t>14. 定制化提示词可以通过反馈机制来优化未来的生成结果。(3分)</w:t>
      </w:r>
    </w:p>
    <w:p w14:paraId="403655E8">
      <w:pPr>
        <w:pStyle w:val="156"/>
      </w:pPr>
      <w:r>
        <w:rPr>
          <w:rFonts w:ascii="微软雅黑" w:hAnsi="微软雅黑" w:eastAsia="微软雅黑"/>
          <w:sz w:val="28"/>
        </w:rPr>
        <w:t>正确答案: 对</w:t>
      </w:r>
    </w:p>
    <w:p w14:paraId="77DCFF5A">
      <w:r>
        <w:rPr>
          <w:rFonts w:ascii="微软雅黑" w:hAnsi="微软雅黑" w:eastAsia="微软雅黑"/>
          <w:sz w:val="28"/>
        </w:rPr>
        <w:t>15. 在编写提示词时，使用井号(#)是为了创建列表。(3分)</w:t>
      </w:r>
    </w:p>
    <w:p w14:paraId="292F1107">
      <w:pPr>
        <w:pStyle w:val="156"/>
      </w:pPr>
      <w:r>
        <w:rPr>
          <w:rFonts w:ascii="微软雅黑" w:hAnsi="微软雅黑" w:eastAsia="微软雅黑"/>
          <w:sz w:val="28"/>
        </w:rPr>
        <w:t>正确答案: 错</w:t>
      </w:r>
    </w:p>
    <w:p w14:paraId="1DEE0841">
      <w:r>
        <w:rPr>
          <w:rFonts w:ascii="微软雅黑" w:hAnsi="微软雅黑" w:eastAsia="微软雅黑"/>
          <w:sz w:val="28"/>
        </w:rPr>
        <w:t>16. AI无法自动识别数据中的异常值。(3分)</w:t>
      </w:r>
    </w:p>
    <w:p w14:paraId="0623997B">
      <w:pPr>
        <w:pStyle w:val="156"/>
      </w:pPr>
      <w:r>
        <w:rPr>
          <w:rFonts w:ascii="微软雅黑" w:hAnsi="微软雅黑" w:eastAsia="微软雅黑"/>
          <w:sz w:val="28"/>
        </w:rPr>
        <w:t>正确答案: 错</w:t>
      </w:r>
    </w:p>
    <w:p w14:paraId="6F931377">
      <w:r>
        <w:rPr>
          <w:rFonts w:ascii="微软雅黑" w:hAnsi="微软雅黑" w:eastAsia="微软雅黑"/>
          <w:sz w:val="28"/>
        </w:rPr>
        <w:t>17. AI在图片生成中只能处理静态图片，不能生成动态图表。(3分)</w:t>
      </w:r>
    </w:p>
    <w:p w14:paraId="03F38CAA">
      <w:pPr>
        <w:pStyle w:val="156"/>
      </w:pPr>
      <w:r>
        <w:rPr>
          <w:rFonts w:ascii="微软雅黑" w:hAnsi="微软雅黑" w:eastAsia="微软雅黑"/>
          <w:sz w:val="28"/>
        </w:rPr>
        <w:t>正确答案: 错</w:t>
      </w:r>
    </w:p>
    <w:p w14:paraId="328B45AC">
      <w:r>
        <w:rPr>
          <w:rFonts w:ascii="微软雅黑" w:hAnsi="微软雅黑" w:eastAsia="微软雅黑"/>
          <w:sz w:val="28"/>
        </w:rPr>
        <w:t>18. 在AI生成会议纪要时，会议中的问答环节可以省略以节省时间。(3分)</w:t>
      </w:r>
    </w:p>
    <w:p w14:paraId="399D3E08">
      <w:pPr>
        <w:pStyle w:val="156"/>
      </w:pPr>
      <w:r>
        <w:rPr>
          <w:rFonts w:ascii="微软雅黑" w:hAnsi="微软雅黑" w:eastAsia="微软雅黑"/>
          <w:sz w:val="28"/>
        </w:rPr>
        <w:t>正确答案: 错</w:t>
      </w:r>
    </w:p>
    <w:p w14:paraId="73532AC7">
      <w:r>
        <w:rPr>
          <w:rFonts w:ascii="微软雅黑" w:hAnsi="微软雅黑" w:eastAsia="微软雅黑"/>
          <w:sz w:val="28"/>
        </w:rPr>
        <w:t>19. RPA适用于所有类型的业务流程。(20分)</w:t>
      </w:r>
    </w:p>
    <w:p w14:paraId="47C8EEDC">
      <w:pPr>
        <w:pStyle w:val="156"/>
      </w:pPr>
      <w:r>
        <w:rPr>
          <w:rFonts w:ascii="微软雅黑" w:hAnsi="微软雅黑" w:eastAsia="微软雅黑"/>
          <w:sz w:val="28"/>
        </w:rPr>
        <w:t>正确答案: 错</w:t>
      </w:r>
    </w:p>
    <w:p w14:paraId="02F4FD66">
      <w:r>
        <w:rPr>
          <w:rFonts w:ascii="微软雅黑" w:hAnsi="微软雅黑" w:eastAsia="微软雅黑"/>
          <w:sz w:val="28"/>
        </w:rPr>
        <w:t>20. RPA的实施成本非常高，只有大型企业才能负担得起。(20分)</w:t>
      </w:r>
    </w:p>
    <w:p w14:paraId="747763D0">
      <w:pPr>
        <w:pStyle w:val="156"/>
      </w:pPr>
      <w:r>
        <w:rPr>
          <w:rFonts w:ascii="微软雅黑" w:hAnsi="微软雅黑" w:eastAsia="微软雅黑"/>
          <w:sz w:val="28"/>
        </w:rPr>
        <w:t>正确答案: 错</w:t>
      </w:r>
    </w:p>
    <w:p w14:paraId="23D49143">
      <w:r>
        <w:rPr>
          <w:rFonts w:ascii="微软雅黑" w:hAnsi="微软雅黑" w:eastAsia="微软雅黑"/>
          <w:sz w:val="28"/>
        </w:rPr>
        <w:t>21. RPA是一种人工智能技术，能够完全替代人类工作。(20分)</w:t>
      </w:r>
    </w:p>
    <w:p w14:paraId="27AC8F3C">
      <w:pPr>
        <w:pStyle w:val="156"/>
      </w:pPr>
      <w:r>
        <w:rPr>
          <w:rFonts w:ascii="微软雅黑" w:hAnsi="微软雅黑" w:eastAsia="微软雅黑"/>
          <w:sz w:val="28"/>
        </w:rPr>
        <w:t>正确答案: 错</w:t>
      </w:r>
    </w:p>
    <w:p w14:paraId="3352038D">
      <w:r>
        <w:rPr>
          <w:rFonts w:ascii="微软雅黑" w:hAnsi="微软雅黑" w:eastAsia="微软雅黑"/>
          <w:sz w:val="28"/>
        </w:rPr>
        <w:t>22. RPA可以提高企业的效率并减少人为错误。(20分)</w:t>
      </w:r>
    </w:p>
    <w:p w14:paraId="053E36B0">
      <w:pPr>
        <w:pStyle w:val="156"/>
      </w:pPr>
      <w:r>
        <w:rPr>
          <w:rFonts w:ascii="微软雅黑" w:hAnsi="微软雅黑" w:eastAsia="微软雅黑"/>
          <w:sz w:val="28"/>
        </w:rPr>
        <w:t>正确答案: 对</w:t>
      </w:r>
    </w:p>
    <w:p w14:paraId="392936CC">
      <w:r>
        <w:rPr>
          <w:rFonts w:ascii="微软雅黑" w:hAnsi="微软雅黑" w:eastAsia="微软雅黑"/>
          <w:sz w:val="28"/>
        </w:rPr>
        <w:t>23. 根据《北京农商银行生产数据脱敏管理实施细则》，外联单位如果能够提供仿真数据，系统测试中可以完整地模拟整个测试流程，此时不需要再进行脱敏，且不允许再直接使用数据。(5分)</w:t>
      </w:r>
    </w:p>
    <w:p w14:paraId="25B5DE27">
      <w:pPr>
        <w:pStyle w:val="156"/>
      </w:pPr>
      <w:r>
        <w:rPr>
          <w:rFonts w:ascii="微软雅黑" w:hAnsi="微软雅黑" w:eastAsia="微软雅黑"/>
          <w:sz w:val="28"/>
        </w:rPr>
        <w:t>正确答案: 对</w:t>
      </w:r>
    </w:p>
    <w:p w14:paraId="4768B6A8">
      <w:r>
        <w:rPr>
          <w:rFonts w:ascii="微软雅黑" w:hAnsi="微软雅黑" w:eastAsia="微软雅黑"/>
          <w:sz w:val="28"/>
        </w:rPr>
        <w:t>24. 单位应用系统都在内网,人员离职不需要回收其访问权限,反正他也访问不到内网。(5分)</w:t>
      </w:r>
    </w:p>
    <w:p w14:paraId="7522FDC0">
      <w:pPr>
        <w:pStyle w:val="156"/>
      </w:pPr>
      <w:r>
        <w:rPr>
          <w:rFonts w:ascii="微软雅黑" w:hAnsi="微软雅黑" w:eastAsia="微软雅黑"/>
          <w:sz w:val="28"/>
        </w:rPr>
        <w:t>正确答案: 错</w:t>
      </w:r>
    </w:p>
    <w:p w14:paraId="7DF45288">
      <w:r>
        <w:rPr>
          <w:rFonts w:ascii="微软雅黑" w:hAnsi="微软雅黑" w:eastAsia="微软雅黑"/>
          <w:sz w:val="28"/>
        </w:rPr>
        <w:t>25. 密钥管理岗对密钥登记后，密钥介质交密钥保管岗存档。密钥保管岗填写《密钥及证书资源出入库登记表》中密钥资源信息，相关介质保存期限应不低于记录对象的生命周期。(5分)</w:t>
      </w:r>
    </w:p>
    <w:p w14:paraId="3F0ECB84">
      <w:pPr>
        <w:pStyle w:val="156"/>
      </w:pPr>
      <w:r>
        <w:rPr>
          <w:rFonts w:ascii="微软雅黑" w:hAnsi="微软雅黑" w:eastAsia="微软雅黑"/>
          <w:sz w:val="28"/>
        </w:rPr>
        <w:t>正确答案: 对</w:t>
      </w:r>
    </w:p>
    <w:p w14:paraId="12BA142E">
      <w:r>
        <w:rPr>
          <w:rFonts w:ascii="微软雅黑" w:hAnsi="微软雅黑" w:eastAsia="微软雅黑"/>
          <w:sz w:val="28"/>
        </w:rPr>
        <w:t>26. 使用即时通讯（如微信、QQ）发送重要文件比邮件更安全，这种说法是：(5分)</w:t>
      </w:r>
    </w:p>
    <w:p w14:paraId="621A0B14">
      <w:pPr>
        <w:pStyle w:val="156"/>
      </w:pPr>
      <w:r>
        <w:rPr>
          <w:rFonts w:ascii="微软雅黑" w:hAnsi="微软雅黑" w:eastAsia="微软雅黑"/>
          <w:sz w:val="28"/>
        </w:rPr>
        <w:t>正确答案: 错</w:t>
      </w:r>
    </w:p>
    <w:p w14:paraId="1538AC44">
      <w:r>
        <w:rPr>
          <w:rFonts w:ascii="微软雅黑" w:hAnsi="微软雅黑" w:eastAsia="微软雅黑"/>
          <w:sz w:val="28"/>
        </w:rPr>
        <w:t>27. 网络安全管理员应制定本机构的防病毒应急预案并组织开展应急演练。(5分)</w:t>
      </w:r>
    </w:p>
    <w:p w14:paraId="292D9B7E">
      <w:pPr>
        <w:pStyle w:val="156"/>
      </w:pPr>
      <w:r>
        <w:rPr>
          <w:rFonts w:ascii="微软雅黑" w:hAnsi="微软雅黑" w:eastAsia="微软雅黑"/>
          <w:sz w:val="28"/>
        </w:rPr>
        <w:t>正确答案: 对</w:t>
      </w:r>
    </w:p>
    <w:p w14:paraId="2D882C55">
      <w:r>
        <w:rPr>
          <w:rFonts w:ascii="微软雅黑" w:hAnsi="微软雅黑" w:eastAsia="微软雅黑"/>
          <w:sz w:val="28"/>
        </w:rPr>
        <w:t>28. 掌握密钥或密钥分量的业务部门，不需要指定专人保管密钥或密钥分量。(5分)</w:t>
      </w:r>
    </w:p>
    <w:p w14:paraId="35565ED0">
      <w:pPr>
        <w:pStyle w:val="156"/>
      </w:pPr>
      <w:r>
        <w:rPr>
          <w:rFonts w:ascii="微软雅黑" w:hAnsi="微软雅黑" w:eastAsia="微软雅黑"/>
          <w:sz w:val="28"/>
        </w:rPr>
        <w:t>正确答案: 错</w:t>
      </w:r>
    </w:p>
    <w:p w14:paraId="65D01D78">
      <w:r>
        <w:rPr>
          <w:rFonts w:ascii="微软雅黑" w:hAnsi="微软雅黑" w:eastAsia="微软雅黑"/>
          <w:sz w:val="28"/>
        </w:rPr>
        <w:t>29. 让系统“记住密码”是一个好习惯，这样就不会因为忘记密码而烦恼了。这种说法是？(5分)</w:t>
      </w:r>
    </w:p>
    <w:p w14:paraId="390D3B68">
      <w:pPr>
        <w:pStyle w:val="156"/>
      </w:pPr>
      <w:r>
        <w:rPr>
          <w:rFonts w:ascii="微软雅黑" w:hAnsi="微软雅黑" w:eastAsia="微软雅黑"/>
          <w:sz w:val="28"/>
        </w:rPr>
        <w:t>正确答案: 错</w:t>
      </w:r>
    </w:p>
    <w:p w14:paraId="7ADFF8FE">
      <w:r>
        <w:rPr>
          <w:rFonts w:ascii="微软雅黑" w:hAnsi="微软雅黑" w:eastAsia="微软雅黑"/>
          <w:sz w:val="28"/>
        </w:rPr>
        <w:t>30. 对于需经常性发送敏感信息的事项，每一事项都需单独审批。(5分)</w:t>
      </w:r>
    </w:p>
    <w:p w14:paraId="5366CCF2">
      <w:pPr>
        <w:pStyle w:val="156"/>
      </w:pPr>
      <w:r>
        <w:rPr>
          <w:rFonts w:ascii="微软雅黑" w:hAnsi="微软雅黑" w:eastAsia="微软雅黑"/>
          <w:sz w:val="28"/>
        </w:rPr>
        <w:t>正确答案: 错</w:t>
      </w:r>
    </w:p>
    <w:p w14:paraId="1A14DCAD">
      <w:r>
        <w:rPr>
          <w:rFonts w:ascii="微软雅黑" w:hAnsi="微软雅黑" w:eastAsia="微软雅黑"/>
          <w:sz w:val="28"/>
        </w:rPr>
        <w:t>31. 系统管理员负责全行外发邮件审批人员的账号管理、系统组织机构管理。(5分)</w:t>
      </w:r>
    </w:p>
    <w:p w14:paraId="006F6A40">
      <w:pPr>
        <w:pStyle w:val="156"/>
      </w:pPr>
      <w:r>
        <w:rPr>
          <w:rFonts w:ascii="微软雅黑" w:hAnsi="微软雅黑" w:eastAsia="微软雅黑"/>
          <w:sz w:val="28"/>
        </w:rPr>
        <w:t>正确答案: 对</w:t>
      </w:r>
    </w:p>
    <w:p w14:paraId="637CDE86">
      <w:r>
        <w:rPr>
          <w:rFonts w:ascii="微软雅黑" w:hAnsi="微软雅黑" w:eastAsia="微软雅黑"/>
          <w:sz w:val="28"/>
        </w:rPr>
        <w:t>32. 午休时间，想用自己的手机浏览一下微博，在没有手机信号的情况下，可以连接公司的网络进行浏览。这种做法是：(5分)</w:t>
      </w:r>
    </w:p>
    <w:p w14:paraId="43FA971C">
      <w:pPr>
        <w:pStyle w:val="156"/>
      </w:pPr>
      <w:r>
        <w:rPr>
          <w:rFonts w:ascii="微软雅黑" w:hAnsi="微软雅黑" w:eastAsia="微软雅黑"/>
          <w:sz w:val="28"/>
        </w:rPr>
        <w:t>正确答案: 错</w:t>
      </w:r>
    </w:p>
    <w:p w14:paraId="294B5BAE">
      <w:r>
        <w:rPr>
          <w:rFonts w:ascii="微软雅黑" w:hAnsi="微软雅黑" w:eastAsia="微软雅黑"/>
          <w:sz w:val="28"/>
        </w:rPr>
        <w:t>33. 移动终端设备一直在自己的身边，而且经常要用，不用麻烦的设置解锁密码  。(5分)</w:t>
      </w:r>
    </w:p>
    <w:p w14:paraId="6B2BCBFF">
      <w:pPr>
        <w:pStyle w:val="156"/>
      </w:pPr>
      <w:r>
        <w:rPr>
          <w:rFonts w:ascii="微软雅黑" w:hAnsi="微软雅黑" w:eastAsia="微软雅黑"/>
          <w:sz w:val="28"/>
        </w:rPr>
        <w:t>正确答案: 错</w:t>
      </w:r>
    </w:p>
    <w:p w14:paraId="121FEF8B">
      <w:r>
        <w:rPr>
          <w:rFonts w:ascii="微软雅黑" w:hAnsi="微软雅黑" w:eastAsia="微软雅黑"/>
          <w:sz w:val="28"/>
        </w:rPr>
        <w:t>34. 在外工作连上网络就可以直接访问单位内网了。(5分)</w:t>
      </w:r>
    </w:p>
    <w:p w14:paraId="39CC62B6">
      <w:pPr>
        <w:pStyle w:val="156"/>
      </w:pPr>
      <w:r>
        <w:rPr>
          <w:rFonts w:ascii="微软雅黑" w:hAnsi="微软雅黑" w:eastAsia="微软雅黑"/>
          <w:sz w:val="28"/>
        </w:rPr>
        <w:t>正确答案: 错</w:t>
      </w:r>
    </w:p>
    <w:p w14:paraId="11FE16D6">
      <w:r>
        <w:rPr>
          <w:rFonts w:ascii="微软雅黑" w:hAnsi="微软雅黑" w:eastAsia="微软雅黑"/>
          <w:sz w:val="28"/>
        </w:rPr>
        <w:t>35. 根据《北京农商银行生产数据脱敏管理实施细则》，涉及接触个人敏感信息的人员，包括总行信息科技部业务研发中心、软件开发中心、运行维护中心和各业务部门的相关人员，不需要签署书面保密承诺书。(5分)</w:t>
      </w:r>
    </w:p>
    <w:p w14:paraId="566BE328">
      <w:pPr>
        <w:pStyle w:val="156"/>
      </w:pPr>
      <w:r>
        <w:rPr>
          <w:rFonts w:ascii="微软雅黑" w:hAnsi="微软雅黑" w:eastAsia="微软雅黑"/>
          <w:sz w:val="28"/>
        </w:rPr>
        <w:t>正确答案: 错</w:t>
      </w:r>
    </w:p>
    <w:p w14:paraId="6B5A02BD">
      <w:r>
        <w:rPr>
          <w:rFonts w:ascii="微软雅黑" w:hAnsi="微软雅黑" w:eastAsia="微软雅黑"/>
          <w:sz w:val="28"/>
        </w:rPr>
        <w:t>36. 移动终端携带外出时，应将敏感信息加密存储(5分)</w:t>
      </w:r>
    </w:p>
    <w:p w14:paraId="2098B59A">
      <w:pPr>
        <w:pStyle w:val="156"/>
      </w:pPr>
      <w:r>
        <w:rPr>
          <w:rFonts w:ascii="微软雅黑" w:hAnsi="微软雅黑" w:eastAsia="微软雅黑"/>
          <w:sz w:val="28"/>
        </w:rPr>
        <w:t>正确答案: 对</w:t>
      </w:r>
    </w:p>
    <w:p w14:paraId="564AC635">
      <w:r>
        <w:rPr>
          <w:rFonts w:ascii="微软雅黑" w:hAnsi="微软雅黑" w:eastAsia="微软雅黑"/>
          <w:sz w:val="28"/>
        </w:rPr>
        <w:t>37. 不要通过电子邮件、短信或电话回复索要个人信息的请求，尤其是来自未知来源的请求。(5分)</w:t>
      </w:r>
    </w:p>
    <w:p w14:paraId="1FCF5AFB">
      <w:pPr>
        <w:pStyle w:val="156"/>
      </w:pPr>
      <w:r>
        <w:rPr>
          <w:rFonts w:ascii="微软雅黑" w:hAnsi="微软雅黑" w:eastAsia="微软雅黑"/>
          <w:sz w:val="28"/>
        </w:rPr>
        <w:t>正确答案: 对</w:t>
      </w:r>
    </w:p>
    <w:p w14:paraId="6D5610F1">
      <w:r>
        <w:rPr>
          <w:rFonts w:ascii="微软雅黑" w:hAnsi="微软雅黑" w:eastAsia="微软雅黑"/>
          <w:sz w:val="28"/>
        </w:rPr>
        <w:t>38. 验证网站的真实性，确保其使用安全的加密协议（HTTPS）。(5分)</w:t>
      </w:r>
    </w:p>
    <w:p w14:paraId="252D4E31">
      <w:pPr>
        <w:pStyle w:val="156"/>
      </w:pPr>
      <w:r>
        <w:rPr>
          <w:rFonts w:ascii="微软雅黑" w:hAnsi="微软雅黑" w:eastAsia="微软雅黑"/>
          <w:sz w:val="28"/>
        </w:rPr>
        <w:t>正确答案: 对</w:t>
      </w:r>
    </w:p>
    <w:p w14:paraId="48516FAF">
      <w:r>
        <w:rPr>
          <w:rFonts w:ascii="微软雅黑" w:hAnsi="微软雅黑" w:eastAsia="微软雅黑"/>
          <w:sz w:val="28"/>
        </w:rPr>
        <w:t>39. “防病毒软件是IT部门安装的，我又不懂这种技术的东西，平时没我什么事”(5分)</w:t>
      </w:r>
    </w:p>
    <w:p w14:paraId="30EE96FD">
      <w:pPr>
        <w:pStyle w:val="156"/>
      </w:pPr>
      <w:r>
        <w:rPr>
          <w:rFonts w:ascii="微软雅黑" w:hAnsi="微软雅黑" w:eastAsia="微软雅黑"/>
          <w:sz w:val="28"/>
        </w:rPr>
        <w:t>正确答案: 错</w:t>
      </w:r>
    </w:p>
    <w:p w14:paraId="31E68C13">
      <w:r>
        <w:rPr>
          <w:rFonts w:ascii="微软雅黑" w:hAnsi="微软雅黑" w:eastAsia="微软雅黑"/>
          <w:sz w:val="28"/>
        </w:rPr>
        <w:t>40. 如果邮件是认识的人发来的，就一定不会是钓鱼邮件，这种说法是：(5分)</w:t>
      </w:r>
    </w:p>
    <w:p w14:paraId="10E0CC3E">
      <w:pPr>
        <w:pStyle w:val="156"/>
      </w:pPr>
      <w:r>
        <w:rPr>
          <w:rFonts w:ascii="微软雅黑" w:hAnsi="微软雅黑" w:eastAsia="微软雅黑"/>
          <w:sz w:val="28"/>
        </w:rPr>
        <w:t>正确答案: 错</w:t>
      </w:r>
    </w:p>
    <w:p w14:paraId="3748ADA3">
      <w:r>
        <w:rPr>
          <w:rFonts w:ascii="微软雅黑" w:hAnsi="微软雅黑" w:eastAsia="微软雅黑"/>
          <w:sz w:val="28"/>
        </w:rPr>
        <w:t>41. 网络钓鱼是一种通过伪装成合法机构或个人的方式来欺骗用户输入个人敏感信息的网络攻击行为。(5分)</w:t>
      </w:r>
    </w:p>
    <w:p w14:paraId="7C417D70">
      <w:pPr>
        <w:pStyle w:val="156"/>
      </w:pPr>
      <w:r>
        <w:rPr>
          <w:rFonts w:ascii="微软雅黑" w:hAnsi="微软雅黑" w:eastAsia="微软雅黑"/>
          <w:sz w:val="28"/>
        </w:rPr>
        <w:t>正确答案: 对</w:t>
      </w:r>
    </w:p>
    <w:p w14:paraId="73D7250A">
      <w:r>
        <w:rPr>
          <w:rFonts w:ascii="微软雅黑" w:hAnsi="微软雅黑" w:eastAsia="微软雅黑"/>
          <w:sz w:val="28"/>
        </w:rPr>
        <w:t>42. 在终端设备送修、回收、更换或转给其他人使用之前，应使用软件或专用设备进行安全擦除，确保不发生信息泄露。(5分)</w:t>
      </w:r>
    </w:p>
    <w:p w14:paraId="431F5C5D">
      <w:pPr>
        <w:pStyle w:val="156"/>
      </w:pPr>
      <w:r>
        <w:rPr>
          <w:rFonts w:ascii="微软雅黑" w:hAnsi="微软雅黑" w:eastAsia="微软雅黑"/>
          <w:sz w:val="28"/>
        </w:rPr>
        <w:t>正确答案: 对</w:t>
      </w:r>
    </w:p>
    <w:p w14:paraId="0D10E23E">
      <w:r>
        <w:rPr>
          <w:rFonts w:ascii="微软雅黑" w:hAnsi="微软雅黑" w:eastAsia="微软雅黑"/>
          <w:sz w:val="28"/>
        </w:rPr>
        <w:t>43. 业务类管理用户仅用于其他分级管理用户的建立、变更、禁用、注销工作，不能办理其他分级的业务。(5分)</w:t>
      </w:r>
    </w:p>
    <w:p w14:paraId="660374B7">
      <w:pPr>
        <w:pStyle w:val="156"/>
      </w:pPr>
      <w:r>
        <w:rPr>
          <w:rFonts w:ascii="微软雅黑" w:hAnsi="微软雅黑" w:eastAsia="微软雅黑"/>
          <w:sz w:val="28"/>
        </w:rPr>
        <w:t>正确答案: 对</w:t>
      </w:r>
    </w:p>
    <w:p w14:paraId="3296678C">
      <w:r>
        <w:rPr>
          <w:rFonts w:ascii="微软雅黑" w:hAnsi="微软雅黑" w:eastAsia="微软雅黑"/>
          <w:sz w:val="28"/>
        </w:rPr>
        <w:t>44. “我设置了一个强密码，因此我可以使用这个密码连续很多年不用更换”，这种说法是否正确？(5分)</w:t>
      </w:r>
    </w:p>
    <w:p w14:paraId="57C5822D">
      <w:pPr>
        <w:pStyle w:val="156"/>
      </w:pPr>
      <w:r>
        <w:rPr>
          <w:rFonts w:ascii="微软雅黑" w:hAnsi="微软雅黑" w:eastAsia="微软雅黑"/>
          <w:sz w:val="28"/>
        </w:rPr>
        <w:t>正确答案: 错</w:t>
      </w:r>
    </w:p>
    <w:p w14:paraId="38896A7D">
      <w:r>
        <w:rPr>
          <w:rFonts w:ascii="微软雅黑" w:hAnsi="微软雅黑" w:eastAsia="微软雅黑"/>
          <w:sz w:val="28"/>
        </w:rPr>
        <w:t>45. 我行办公自动化系统主要实现的是行政办公类功能，业务综合审批系统实现的主要是综合审批类功能(20分)</w:t>
      </w:r>
    </w:p>
    <w:p w14:paraId="08D6CF98">
      <w:pPr>
        <w:pStyle w:val="156"/>
      </w:pPr>
      <w:r>
        <w:rPr>
          <w:rFonts w:ascii="微软雅黑" w:hAnsi="微软雅黑" w:eastAsia="微软雅黑"/>
          <w:sz w:val="28"/>
        </w:rPr>
        <w:t>正确答案: 对</w:t>
      </w:r>
    </w:p>
    <w:p w14:paraId="7C496A15">
      <w:r>
        <w:rPr>
          <w:rFonts w:ascii="微软雅黑" w:hAnsi="微软雅黑" w:eastAsia="微软雅黑"/>
          <w:sz w:val="28"/>
        </w:rPr>
        <w:t>46. 低代码平台有助于显著提高开发效率。(20分)</w:t>
      </w:r>
    </w:p>
    <w:p w14:paraId="0AA9BAFB">
      <w:pPr>
        <w:pStyle w:val="156"/>
      </w:pPr>
      <w:r>
        <w:rPr>
          <w:rFonts w:ascii="微软雅黑" w:hAnsi="微软雅黑" w:eastAsia="微软雅黑"/>
          <w:sz w:val="28"/>
        </w:rPr>
        <w:t>正确答案: 对</w:t>
      </w:r>
    </w:p>
    <w:p w14:paraId="3886D779">
      <w:r>
        <w:rPr>
          <w:rFonts w:ascii="微软雅黑" w:hAnsi="微软雅黑" w:eastAsia="微软雅黑"/>
          <w:sz w:val="28"/>
        </w:rPr>
        <w:t>47. 低代码开发平台只能通过前端配置化开发，不支持代码开发(20分)</w:t>
      </w:r>
    </w:p>
    <w:p w14:paraId="65EE397F">
      <w:pPr>
        <w:pStyle w:val="156"/>
      </w:pPr>
      <w:r>
        <w:rPr>
          <w:rFonts w:ascii="微软雅黑" w:hAnsi="微软雅黑" w:eastAsia="微软雅黑"/>
          <w:sz w:val="28"/>
        </w:rPr>
        <w:t>正确答案: 错</w:t>
      </w:r>
    </w:p>
    <w:p w14:paraId="196340D6">
      <w:r>
        <w:rPr>
          <w:rFonts w:ascii="微软雅黑" w:hAnsi="微软雅黑" w:eastAsia="微软雅黑"/>
          <w:sz w:val="28"/>
        </w:rPr>
        <w:t>48. 低代码开发模式是一种创新的数字化模式(20分)</w:t>
      </w:r>
    </w:p>
    <w:p w14:paraId="4CE8FBED">
      <w:pPr>
        <w:pStyle w:val="156"/>
      </w:pPr>
      <w:r>
        <w:rPr>
          <w:rFonts w:ascii="微软雅黑" w:hAnsi="微软雅黑" w:eastAsia="微软雅黑"/>
          <w:sz w:val="28"/>
        </w:rPr>
        <w:t>正确答案: 对</w:t>
      </w:r>
    </w:p>
    <w:p w14:paraId="151F2A52">
      <w:r>
        <w:rPr>
          <w:rFonts w:ascii="微软雅黑" w:hAnsi="微软雅黑" w:eastAsia="微软雅黑"/>
          <w:sz w:val="28"/>
        </w:rPr>
        <w:t>49. 信息的量化只能通过信息论的熵来实现。(5分)</w:t>
      </w:r>
    </w:p>
    <w:p w14:paraId="5D85CCD6">
      <w:pPr>
        <w:pStyle w:val="156"/>
      </w:pPr>
      <w:r>
        <w:rPr>
          <w:rFonts w:ascii="微软雅黑" w:hAnsi="微软雅黑" w:eastAsia="微软雅黑"/>
          <w:sz w:val="28"/>
        </w:rPr>
        <w:t>正确答案: 错</w:t>
      </w:r>
    </w:p>
    <w:p w14:paraId="2EF9614F">
      <w:r>
        <w:rPr>
          <w:rFonts w:ascii="微软雅黑" w:hAnsi="微软雅黑" w:eastAsia="微软雅黑"/>
          <w:sz w:val="28"/>
        </w:rPr>
        <w:t>50. 刘徽在《九章算术注》中提到数字和信息的关系是神秘不可知的。(5分)</w:t>
      </w:r>
    </w:p>
    <w:p w14:paraId="66859C3B">
      <w:pPr>
        <w:pStyle w:val="156"/>
      </w:pPr>
      <w:r>
        <w:rPr>
          <w:rFonts w:ascii="微软雅黑" w:hAnsi="微软雅黑" w:eastAsia="微软雅黑"/>
          <w:sz w:val="28"/>
        </w:rPr>
        <w:t>正确答案: 错</w:t>
      </w:r>
    </w:p>
    <w:p w14:paraId="208DCA55">
      <w:r>
        <w:rPr>
          <w:rFonts w:ascii="微软雅黑" w:hAnsi="微软雅黑" w:eastAsia="微软雅黑"/>
          <w:sz w:val="28"/>
        </w:rPr>
        <w:t>51. 数字化转型仅是技术层面的变革。(5分)</w:t>
      </w:r>
    </w:p>
    <w:p w14:paraId="10919DF0">
      <w:pPr>
        <w:pStyle w:val="156"/>
      </w:pPr>
      <w:r>
        <w:rPr>
          <w:rFonts w:ascii="微软雅黑" w:hAnsi="微软雅黑" w:eastAsia="微软雅黑"/>
          <w:sz w:val="28"/>
        </w:rPr>
        <w:t>正确答案: 错</w:t>
      </w:r>
    </w:p>
    <w:p w14:paraId="630F4E7A">
      <w:r>
        <w:rPr>
          <w:rFonts w:ascii="微软雅黑" w:hAnsi="微软雅黑" w:eastAsia="微软雅黑"/>
          <w:sz w:val="28"/>
        </w:rPr>
        <w:t>52. 数据的中心趋势度量不包括中位数。(5分)</w:t>
      </w:r>
    </w:p>
    <w:p w14:paraId="18741802">
      <w:pPr>
        <w:pStyle w:val="156"/>
      </w:pPr>
      <w:r>
        <w:rPr>
          <w:rFonts w:ascii="微软雅黑" w:hAnsi="微软雅黑" w:eastAsia="微软雅黑"/>
          <w:sz w:val="28"/>
        </w:rPr>
        <w:t>正确答案: 错</w:t>
      </w:r>
    </w:p>
    <w:p w14:paraId="6B89DA39">
      <w:r>
        <w:rPr>
          <w:rFonts w:ascii="微软雅黑" w:hAnsi="微软雅黑" w:eastAsia="微软雅黑"/>
          <w:sz w:val="28"/>
        </w:rPr>
        <w:t>53. 数字经济只包括数字产业化。(5分)</w:t>
      </w:r>
    </w:p>
    <w:p w14:paraId="427F725D">
      <w:pPr>
        <w:pStyle w:val="156"/>
      </w:pPr>
      <w:r>
        <w:rPr>
          <w:rFonts w:ascii="微软雅黑" w:hAnsi="微软雅黑" w:eastAsia="微软雅黑"/>
          <w:sz w:val="28"/>
        </w:rPr>
        <w:t>正确答案: 错</w:t>
      </w:r>
    </w:p>
    <w:p w14:paraId="0CAE8227">
      <w:r>
        <w:rPr>
          <w:rFonts w:ascii="微软雅黑" w:hAnsi="微软雅黑" w:eastAsia="微软雅黑"/>
          <w:sz w:val="28"/>
        </w:rPr>
        <w:t>54. 数值属性不能分为定值属性和区间属性。(5分)</w:t>
      </w:r>
    </w:p>
    <w:p w14:paraId="38A1CFB6">
      <w:pPr>
        <w:pStyle w:val="156"/>
      </w:pPr>
      <w:r>
        <w:rPr>
          <w:rFonts w:ascii="微软雅黑" w:hAnsi="微软雅黑" w:eastAsia="微软雅黑"/>
          <w:sz w:val="28"/>
        </w:rPr>
        <w:t>正确答案: 错</w:t>
      </w:r>
    </w:p>
    <w:p w14:paraId="382F6168">
      <w:r>
        <w:rPr>
          <w:rFonts w:ascii="微软雅黑" w:hAnsi="微软雅黑" w:eastAsia="微软雅黑"/>
          <w:sz w:val="28"/>
        </w:rPr>
        <w:t>55. 属性规约不包括主成分分析。(5分)</w:t>
      </w:r>
    </w:p>
    <w:p w14:paraId="756A1A8B">
      <w:pPr>
        <w:pStyle w:val="156"/>
      </w:pPr>
      <w:r>
        <w:rPr>
          <w:rFonts w:ascii="微软雅黑" w:hAnsi="微软雅黑" w:eastAsia="微软雅黑"/>
          <w:sz w:val="28"/>
        </w:rPr>
        <w:t>正确答案: 错</w:t>
      </w:r>
    </w:p>
    <w:p w14:paraId="0FF1026B">
      <w:r>
        <w:rPr>
          <w:rFonts w:ascii="微软雅黑" w:hAnsi="微软雅黑" w:eastAsia="微软雅黑"/>
          <w:sz w:val="28"/>
        </w:rPr>
        <w:t>56. 大数据的定义在业界是完全统一的。(5分)</w:t>
      </w:r>
    </w:p>
    <w:p w14:paraId="54AD6446">
      <w:pPr>
        <w:pStyle w:val="156"/>
      </w:pPr>
      <w:r>
        <w:rPr>
          <w:rFonts w:ascii="微软雅黑" w:hAnsi="微软雅黑" w:eastAsia="微软雅黑"/>
          <w:sz w:val="28"/>
        </w:rPr>
        <w:t>正确答案: 错</w:t>
      </w:r>
    </w:p>
    <w:p w14:paraId="4F80041A">
      <w:r>
        <w:rPr>
          <w:rFonts w:ascii="微软雅黑" w:hAnsi="微软雅黑" w:eastAsia="微软雅黑"/>
          <w:sz w:val="28"/>
        </w:rPr>
        <w:t>57. 质量分析不是数据预处理的前提。(5分)</w:t>
      </w:r>
    </w:p>
    <w:p w14:paraId="541911D9">
      <w:pPr>
        <w:pStyle w:val="156"/>
      </w:pPr>
      <w:r>
        <w:rPr>
          <w:rFonts w:ascii="微软雅黑" w:hAnsi="微软雅黑" w:eastAsia="微软雅黑"/>
          <w:sz w:val="28"/>
        </w:rPr>
        <w:t>正确答案: 错</w:t>
      </w:r>
    </w:p>
    <w:p w14:paraId="468F3F6F">
      <w:r>
        <w:rPr>
          <w:rFonts w:ascii="微软雅黑" w:hAnsi="微软雅黑" w:eastAsia="微软雅黑"/>
          <w:sz w:val="28"/>
        </w:rPr>
        <w:t>58. 信息的价值仅从技术视角考虑。(5分)</w:t>
      </w:r>
    </w:p>
    <w:p w14:paraId="61A67CD9">
      <w:pPr>
        <w:pStyle w:val="156"/>
      </w:pPr>
      <w:r>
        <w:rPr>
          <w:rFonts w:ascii="微软雅黑" w:hAnsi="微软雅黑" w:eastAsia="微软雅黑"/>
          <w:sz w:val="28"/>
        </w:rPr>
        <w:t>正确答案: 错</w:t>
      </w:r>
    </w:p>
    <w:p w14:paraId="042BFE10">
      <w:r>
        <w:rPr>
          <w:rFonts w:ascii="微软雅黑" w:hAnsi="微软雅黑" w:eastAsia="微软雅黑"/>
          <w:sz w:val="28"/>
        </w:rPr>
        <w:t>59. 人工智能技术不能应用于金融场景。(5分)</w:t>
      </w:r>
    </w:p>
    <w:p w14:paraId="33C86285">
      <w:pPr>
        <w:pStyle w:val="156"/>
      </w:pPr>
      <w:r>
        <w:rPr>
          <w:rFonts w:ascii="微软雅黑" w:hAnsi="微软雅黑" w:eastAsia="微软雅黑"/>
          <w:sz w:val="28"/>
        </w:rPr>
        <w:t>正确答案: 错</w:t>
      </w:r>
    </w:p>
    <w:p w14:paraId="2AD8173F">
      <w:r>
        <w:rPr>
          <w:rFonts w:ascii="微软雅黑" w:hAnsi="微软雅黑" w:eastAsia="微软雅黑"/>
          <w:sz w:val="28"/>
        </w:rPr>
        <w:t>60. 变量选择不包括剔除共线性。(5分)</w:t>
      </w:r>
    </w:p>
    <w:p w14:paraId="61FEB3D4">
      <w:pPr>
        <w:pStyle w:val="156"/>
      </w:pPr>
      <w:r>
        <w:rPr>
          <w:rFonts w:ascii="微软雅黑" w:hAnsi="微软雅黑" w:eastAsia="微软雅黑"/>
          <w:sz w:val="28"/>
        </w:rPr>
        <w:t>正确答案: 对</w:t>
      </w:r>
    </w:p>
    <w:p w14:paraId="5CA2863C">
      <w:r>
        <w:rPr>
          <w:rFonts w:ascii="微软雅黑" w:hAnsi="微软雅黑" w:eastAsia="微软雅黑"/>
          <w:sz w:val="28"/>
        </w:rPr>
        <w:t>61. 大数据的经济学价值仅体现在精准营销上。(5分)</w:t>
      </w:r>
    </w:p>
    <w:p w14:paraId="06685B52">
      <w:pPr>
        <w:pStyle w:val="156"/>
      </w:pPr>
      <w:r>
        <w:rPr>
          <w:rFonts w:ascii="微软雅黑" w:hAnsi="微软雅黑" w:eastAsia="微软雅黑"/>
          <w:sz w:val="28"/>
        </w:rPr>
        <w:t>正确答案: 错</w:t>
      </w:r>
    </w:p>
    <w:p w14:paraId="2F7E8F97">
      <w:r>
        <w:rPr>
          <w:rFonts w:ascii="微软雅黑" w:hAnsi="微软雅黑" w:eastAsia="微软雅黑"/>
          <w:sz w:val="28"/>
        </w:rPr>
        <w:t>62. 数据的表示只包括技术视角。(5分)</w:t>
      </w:r>
    </w:p>
    <w:p w14:paraId="42656EFD">
      <w:pPr>
        <w:pStyle w:val="156"/>
      </w:pPr>
      <w:r>
        <w:rPr>
          <w:rFonts w:ascii="微软雅黑" w:hAnsi="微软雅黑" w:eastAsia="微软雅黑"/>
          <w:sz w:val="28"/>
        </w:rPr>
        <w:t>正确答案: 错</w:t>
      </w:r>
    </w:p>
    <w:p w14:paraId="33E13078">
      <w:r>
        <w:rPr>
          <w:rFonts w:ascii="微软雅黑" w:hAnsi="微软雅黑" w:eastAsia="微软雅黑"/>
          <w:sz w:val="28"/>
        </w:rPr>
        <w:t>63. 数字化人才培训课程中没有提到数据的离散趋势度量。(5分)</w:t>
      </w:r>
    </w:p>
    <w:p w14:paraId="3F5D5115">
      <w:pPr>
        <w:pStyle w:val="156"/>
      </w:pPr>
      <w:r>
        <w:rPr>
          <w:rFonts w:ascii="微软雅黑" w:hAnsi="微软雅黑" w:eastAsia="微软雅黑"/>
          <w:sz w:val="28"/>
        </w:rPr>
        <w:t>正确答案: 错</w:t>
      </w:r>
    </w:p>
    <w:p w14:paraId="4B7218A7">
      <w:r>
        <w:rPr>
          <w:rFonts w:ascii="微软雅黑" w:hAnsi="微软雅黑" w:eastAsia="微软雅黑"/>
          <w:sz w:val="28"/>
        </w:rPr>
        <w:t>64. 数字化人才培训需要培养对数字概念的全面认知及解读。(5分)</w:t>
      </w:r>
    </w:p>
    <w:p w14:paraId="2D97624F">
      <w:pPr>
        <w:pStyle w:val="156"/>
      </w:pPr>
      <w:r>
        <w:rPr>
          <w:rFonts w:ascii="微软雅黑" w:hAnsi="微软雅黑" w:eastAsia="微软雅黑"/>
          <w:sz w:val="28"/>
        </w:rPr>
        <w:t>正确答案: 对</w:t>
      </w:r>
    </w:p>
    <w:p w14:paraId="515EF100">
      <w:r>
        <w:rPr>
          <w:rFonts w:ascii="微软雅黑" w:hAnsi="微软雅黑" w:eastAsia="微软雅黑"/>
          <w:sz w:val="28"/>
        </w:rPr>
        <w:t>65. 人工智能的发展与大数据无关。(5分)</w:t>
      </w:r>
    </w:p>
    <w:p w14:paraId="1C56A8FD">
      <w:pPr>
        <w:pStyle w:val="156"/>
      </w:pPr>
      <w:r>
        <w:rPr>
          <w:rFonts w:ascii="微软雅黑" w:hAnsi="微软雅黑" w:eastAsia="微软雅黑"/>
          <w:sz w:val="28"/>
        </w:rPr>
        <w:t>正确答案: 错</w:t>
      </w:r>
    </w:p>
    <w:p w14:paraId="36026371">
      <w:r>
        <w:rPr>
          <w:rFonts w:ascii="微软雅黑" w:hAnsi="微软雅黑" w:eastAsia="微软雅黑"/>
          <w:sz w:val="28"/>
        </w:rPr>
        <w:t>66. 大数据的特征仅包括数据的规模大。(5分)</w:t>
      </w:r>
    </w:p>
    <w:p w14:paraId="200B714F">
      <w:pPr>
        <w:pStyle w:val="156"/>
      </w:pPr>
      <w:r>
        <w:rPr>
          <w:rFonts w:ascii="微软雅黑" w:hAnsi="微软雅黑" w:eastAsia="微软雅黑"/>
          <w:sz w:val="28"/>
        </w:rPr>
        <w:t>正确答案: 错</w:t>
      </w:r>
    </w:p>
    <w:p w14:paraId="3584FB3C">
      <w:r>
        <w:rPr>
          <w:rFonts w:ascii="微软雅黑" w:hAnsi="微软雅黑" w:eastAsia="微软雅黑"/>
          <w:sz w:val="28"/>
        </w:rPr>
        <w:t>67. 数字化转型仅涉及技术层面的改变。(5分)</w:t>
      </w:r>
    </w:p>
    <w:p w14:paraId="128449E1">
      <w:pPr>
        <w:pStyle w:val="156"/>
      </w:pPr>
      <w:r>
        <w:rPr>
          <w:rFonts w:ascii="微软雅黑" w:hAnsi="微软雅黑" w:eastAsia="微软雅黑"/>
          <w:sz w:val="28"/>
        </w:rPr>
        <w:t>正确答案: 错</w:t>
      </w:r>
    </w:p>
    <w:p w14:paraId="52D39E71">
      <w:r>
        <w:rPr>
          <w:rFonts w:ascii="微软雅黑" w:hAnsi="微软雅黑" w:eastAsia="微软雅黑"/>
          <w:sz w:val="28"/>
        </w:rPr>
        <w:t>68. 大数据的价值完全依赖于数据的规模。(5分)</w:t>
      </w:r>
    </w:p>
    <w:p w14:paraId="5E5C3C80">
      <w:pPr>
        <w:pStyle w:val="156"/>
      </w:pPr>
      <w:r>
        <w:rPr>
          <w:rFonts w:ascii="微软雅黑" w:hAnsi="微软雅黑" w:eastAsia="微软雅黑"/>
          <w:sz w:val="28"/>
        </w:rPr>
        <w:t>正确答案: 错</w:t>
      </w:r>
    </w:p>
    <w:p w14:paraId="7B1F8947">
      <w:r>
        <w:rPr>
          <w:rFonts w:ascii="微软雅黑" w:hAnsi="微软雅黑" w:eastAsia="微软雅黑"/>
          <w:sz w:val="28"/>
        </w:rPr>
        <w:t>69. 周期分析不包括傅里叶级数。(5分)</w:t>
      </w:r>
    </w:p>
    <w:p w14:paraId="7F1074E3">
      <w:pPr>
        <w:pStyle w:val="156"/>
      </w:pPr>
      <w:r>
        <w:rPr>
          <w:rFonts w:ascii="微软雅黑" w:hAnsi="微软雅黑" w:eastAsia="微软雅黑"/>
          <w:sz w:val="28"/>
        </w:rPr>
        <w:t>正确答案: 错</w:t>
      </w:r>
    </w:p>
    <w:p w14:paraId="2794955D">
      <w:r>
        <w:rPr>
          <w:rFonts w:ascii="微软雅黑" w:hAnsi="微软雅黑" w:eastAsia="微软雅黑"/>
          <w:sz w:val="28"/>
        </w:rPr>
        <w:t>70. 大数据的特征和本质课程中没有提到大数据的经济学价值。(5分)</w:t>
      </w:r>
    </w:p>
    <w:p w14:paraId="5A3894DC">
      <w:pPr>
        <w:pStyle w:val="156"/>
      </w:pPr>
      <w:r>
        <w:rPr>
          <w:rFonts w:ascii="微软雅黑" w:hAnsi="微软雅黑" w:eastAsia="微软雅黑"/>
          <w:sz w:val="28"/>
        </w:rPr>
        <w:t>正确答案: 错</w:t>
      </w:r>
    </w:p>
    <w:p w14:paraId="698D8B05">
      <w:r>
        <w:rPr>
          <w:rFonts w:ascii="微软雅黑" w:hAnsi="微软雅黑" w:eastAsia="微软雅黑"/>
          <w:sz w:val="28"/>
        </w:rPr>
        <w:t>71. 人工智能是研究如何使计算机去做过去只有人才能做的智能工作。(5分)</w:t>
      </w:r>
    </w:p>
    <w:p w14:paraId="6BB86A65">
      <w:pPr>
        <w:pStyle w:val="156"/>
      </w:pPr>
      <w:r>
        <w:rPr>
          <w:rFonts w:ascii="微软雅黑" w:hAnsi="微软雅黑" w:eastAsia="微软雅黑"/>
          <w:sz w:val="28"/>
        </w:rPr>
        <w:t>正确答案: 对</w:t>
      </w:r>
    </w:p>
    <w:p w14:paraId="44BAC706">
      <w:r>
        <w:rPr>
          <w:rFonts w:ascii="微软雅黑" w:hAnsi="微软雅黑" w:eastAsia="微软雅黑"/>
          <w:sz w:val="28"/>
        </w:rPr>
        <w:t>72. 数字金融和金融科技的核心是技术创新。(5分)</w:t>
      </w:r>
    </w:p>
    <w:p w14:paraId="171AC707">
      <w:pPr>
        <w:pStyle w:val="156"/>
      </w:pPr>
      <w:r>
        <w:rPr>
          <w:rFonts w:ascii="微软雅黑" w:hAnsi="微软雅黑" w:eastAsia="微软雅黑"/>
          <w:sz w:val="28"/>
        </w:rPr>
        <w:t>正确答案: 对</w:t>
      </w:r>
    </w:p>
    <w:p w14:paraId="036006DE">
      <w:r>
        <w:rPr>
          <w:rFonts w:ascii="微软雅黑" w:hAnsi="微软雅黑" w:eastAsia="微软雅黑"/>
          <w:sz w:val="28"/>
        </w:rPr>
        <w:t>73. 数字化人才培训课程中没有提到数据的属性。(5分)</w:t>
      </w:r>
    </w:p>
    <w:p w14:paraId="07286701">
      <w:pPr>
        <w:pStyle w:val="156"/>
      </w:pPr>
      <w:r>
        <w:rPr>
          <w:rFonts w:ascii="微软雅黑" w:hAnsi="微软雅黑" w:eastAsia="微软雅黑"/>
          <w:sz w:val="28"/>
        </w:rPr>
        <w:t>正确答案: 错</w:t>
      </w:r>
    </w:p>
    <w:p w14:paraId="4ABEA62F">
      <w:r>
        <w:rPr>
          <w:rFonts w:ascii="微软雅黑" w:hAnsi="微软雅黑" w:eastAsia="微软雅黑"/>
          <w:sz w:val="28"/>
        </w:rPr>
        <w:t>74. 人工智能的历史始于 1956 年的达特茅斯会议。(5分)</w:t>
      </w:r>
    </w:p>
    <w:p w14:paraId="04A4851D">
      <w:pPr>
        <w:pStyle w:val="156"/>
      </w:pPr>
      <w:r>
        <w:rPr>
          <w:rFonts w:ascii="微软雅黑" w:hAnsi="微软雅黑" w:eastAsia="微软雅黑"/>
          <w:sz w:val="28"/>
        </w:rPr>
        <w:t>正确答案: 对</w:t>
      </w:r>
    </w:p>
    <w:p w14:paraId="4F0EB950">
      <w:r>
        <w:rPr>
          <w:rFonts w:ascii="微软雅黑" w:hAnsi="微软雅黑" w:eastAsia="微软雅黑"/>
          <w:sz w:val="28"/>
        </w:rPr>
        <w:t>75. 数字化人才培训课程中没有提到数据规约。(5分)</w:t>
      </w:r>
    </w:p>
    <w:p w14:paraId="10C3D993">
      <w:pPr>
        <w:pStyle w:val="156"/>
      </w:pPr>
      <w:r>
        <w:rPr>
          <w:rFonts w:ascii="微软雅黑" w:hAnsi="微软雅黑" w:eastAsia="微软雅黑"/>
          <w:sz w:val="28"/>
        </w:rPr>
        <w:t>正确答案: 错</w:t>
      </w:r>
    </w:p>
    <w:p w14:paraId="2D6F64C9">
      <w:r>
        <w:rPr>
          <w:rFonts w:ascii="微软雅黑" w:hAnsi="微软雅黑" w:eastAsia="微软雅黑"/>
          <w:sz w:val="28"/>
        </w:rPr>
        <w:t>76. 大数据不仅仅是数据量的大，更重要的是数据的多样性、快速增长和真实性。(5分)</w:t>
      </w:r>
    </w:p>
    <w:p w14:paraId="7C92EDF3">
      <w:pPr>
        <w:pStyle w:val="156"/>
      </w:pPr>
      <w:r>
        <w:rPr>
          <w:rFonts w:ascii="微软雅黑" w:hAnsi="微软雅黑" w:eastAsia="微软雅黑"/>
          <w:sz w:val="28"/>
        </w:rPr>
        <w:t>正确答案: 对</w:t>
      </w:r>
    </w:p>
    <w:p w14:paraId="52A0EE7D">
      <w:r>
        <w:rPr>
          <w:rFonts w:ascii="微软雅黑" w:hAnsi="微软雅黑" w:eastAsia="微软雅黑"/>
          <w:sz w:val="28"/>
        </w:rPr>
        <w:t>77. 3 级数据的存储应采取加密等技术措施保证数据存储的保密性。(20分)</w:t>
      </w:r>
    </w:p>
    <w:p w14:paraId="0E460888">
      <w:pPr>
        <w:pStyle w:val="156"/>
      </w:pPr>
      <w:r>
        <w:rPr>
          <w:rFonts w:ascii="微软雅黑" w:hAnsi="微软雅黑" w:eastAsia="微软雅黑"/>
          <w:sz w:val="28"/>
        </w:rPr>
        <w:t>正确答案: 对</w:t>
      </w:r>
    </w:p>
    <w:p w14:paraId="4C79B9F1">
      <w:r>
        <w:rPr>
          <w:rFonts w:ascii="微软雅黑" w:hAnsi="微软雅黑" w:eastAsia="微软雅黑"/>
          <w:sz w:val="28"/>
        </w:rPr>
        <w:t>78. 信息系统不可提供批量查询、下载客户敏感信息的功能，若因业务特殊需要，业务部门应提业务部门分管行领导审批，审批通过后向数据信息部报备，并控制批量查询、导出权限范围。(20分)</w:t>
      </w:r>
    </w:p>
    <w:p w14:paraId="4E9BC0A8">
      <w:pPr>
        <w:pStyle w:val="156"/>
      </w:pPr>
      <w:r>
        <w:rPr>
          <w:rFonts w:ascii="微软雅黑" w:hAnsi="微软雅黑" w:eastAsia="微软雅黑"/>
          <w:sz w:val="28"/>
        </w:rPr>
        <w:t>正确答案: 对</w:t>
      </w:r>
    </w:p>
    <w:p w14:paraId="3E5C4B6F">
      <w:r>
        <w:rPr>
          <w:rFonts w:ascii="微软雅黑" w:hAnsi="微软雅黑" w:eastAsia="微软雅黑"/>
          <w:sz w:val="28"/>
        </w:rPr>
        <w:t>79. 量化思维是用数据代替模糊、感性、混乱的表达。(5分)</w:t>
      </w:r>
    </w:p>
    <w:p w14:paraId="6DDC8733">
      <w:pPr>
        <w:pStyle w:val="156"/>
      </w:pPr>
      <w:r>
        <w:rPr>
          <w:rFonts w:ascii="微软雅黑" w:hAnsi="微软雅黑" w:eastAsia="微软雅黑"/>
          <w:sz w:val="28"/>
        </w:rPr>
        <w:t>正确答案: 对</w:t>
      </w:r>
    </w:p>
    <w:p w14:paraId="1A533162">
      <w:r>
        <w:rPr>
          <w:rFonts w:ascii="微软雅黑" w:hAnsi="微软雅黑" w:eastAsia="微软雅黑"/>
          <w:sz w:val="28"/>
        </w:rPr>
        <w:t>80. 趋势思维可以帮助企业预测未来业务趋势。(5分)</w:t>
      </w:r>
    </w:p>
    <w:p w14:paraId="60973424">
      <w:pPr>
        <w:pStyle w:val="156"/>
      </w:pPr>
      <w:r>
        <w:rPr>
          <w:rFonts w:ascii="微软雅黑" w:hAnsi="微软雅黑" w:eastAsia="微软雅黑"/>
          <w:sz w:val="28"/>
        </w:rPr>
        <w:t>正确答案: 对</w:t>
      </w:r>
    </w:p>
    <w:p w14:paraId="389ACFE5">
      <w:r>
        <w:rPr>
          <w:rFonts w:ascii="微软雅黑" w:hAnsi="微软雅黑" w:eastAsia="微软雅黑"/>
          <w:sz w:val="28"/>
        </w:rPr>
        <w:t>81. 数据指标是描述事物的量化工具。(5分)</w:t>
      </w:r>
    </w:p>
    <w:p w14:paraId="6B0CB3F9">
      <w:pPr>
        <w:pStyle w:val="156"/>
      </w:pPr>
      <w:r>
        <w:rPr>
          <w:rFonts w:ascii="微软雅黑" w:hAnsi="微软雅黑" w:eastAsia="微软雅黑"/>
          <w:sz w:val="28"/>
        </w:rPr>
        <w:t>正确答案: 对</w:t>
      </w:r>
    </w:p>
    <w:p w14:paraId="40AF56A0">
      <w:r>
        <w:rPr>
          <w:rFonts w:ascii="微软雅黑" w:hAnsi="微软雅黑" w:eastAsia="微软雅黑"/>
          <w:sz w:val="28"/>
        </w:rPr>
        <w:t>82. 用户流失是不可避免的，保证用户流失速度不快于竞争对手即可。(5分)</w:t>
      </w:r>
    </w:p>
    <w:p w14:paraId="381EF687">
      <w:pPr>
        <w:pStyle w:val="156"/>
      </w:pPr>
      <w:r>
        <w:rPr>
          <w:rFonts w:ascii="微软雅黑" w:hAnsi="微软雅黑" w:eastAsia="微软雅黑"/>
          <w:sz w:val="28"/>
        </w:rPr>
        <w:t>正确答案: 对</w:t>
      </w:r>
    </w:p>
    <w:p w14:paraId="134F70E9">
      <w:r>
        <w:rPr>
          <w:rFonts w:ascii="微软雅黑" w:hAnsi="微软雅黑" w:eastAsia="微软雅黑"/>
          <w:sz w:val="28"/>
        </w:rPr>
        <w:t>83. 掌握数据思维，不需要了解《统计学》的基础知识。(5分)</w:t>
      </w:r>
    </w:p>
    <w:p w14:paraId="3444D13B">
      <w:pPr>
        <w:pStyle w:val="156"/>
      </w:pPr>
      <w:r>
        <w:rPr>
          <w:rFonts w:ascii="微软雅黑" w:hAnsi="微软雅黑" w:eastAsia="微软雅黑"/>
          <w:sz w:val="28"/>
        </w:rPr>
        <w:t>正确答案: 错</w:t>
      </w:r>
    </w:p>
    <w:p w14:paraId="48258933">
      <w:r>
        <w:rPr>
          <w:rFonts w:ascii="微软雅黑" w:hAnsi="微软雅黑" w:eastAsia="微软雅黑"/>
          <w:sz w:val="28"/>
        </w:rPr>
        <w:t>84. 如新产品在成长期发展未达预期，应尽快调整新品，减少备货。(5分)</w:t>
      </w:r>
    </w:p>
    <w:p w14:paraId="795F7749">
      <w:pPr>
        <w:pStyle w:val="156"/>
      </w:pPr>
      <w:r>
        <w:rPr>
          <w:rFonts w:ascii="微软雅黑" w:hAnsi="微软雅黑" w:eastAsia="微软雅黑"/>
          <w:sz w:val="28"/>
        </w:rPr>
        <w:t>正确答案: 对</w:t>
      </w:r>
    </w:p>
    <w:p w14:paraId="1693A473">
      <w:r>
        <w:rPr>
          <w:rFonts w:ascii="微软雅黑" w:hAnsi="微软雅黑" w:eastAsia="微软雅黑"/>
          <w:sz w:val="28"/>
        </w:rPr>
        <w:t>85. 结构思维是观察数据内部结构，从粗到细逐步深入。(5分)</w:t>
      </w:r>
    </w:p>
    <w:p w14:paraId="7A06A856">
      <w:pPr>
        <w:pStyle w:val="156"/>
      </w:pPr>
      <w:r>
        <w:rPr>
          <w:rFonts w:ascii="微软雅黑" w:hAnsi="微软雅黑" w:eastAsia="微软雅黑"/>
          <w:sz w:val="28"/>
        </w:rPr>
        <w:t>正确答案: 对</w:t>
      </w:r>
    </w:p>
    <w:p w14:paraId="04E78954">
      <w:r>
        <w:rPr>
          <w:rFonts w:ascii="微软雅黑" w:hAnsi="微软雅黑" w:eastAsia="微软雅黑"/>
          <w:sz w:val="28"/>
        </w:rPr>
        <w:t>86. 量化描述不包括个人主观评分。(5分)</w:t>
      </w:r>
    </w:p>
    <w:p w14:paraId="716A4411">
      <w:pPr>
        <w:pStyle w:val="156"/>
      </w:pPr>
      <w:r>
        <w:rPr>
          <w:rFonts w:ascii="微软雅黑" w:hAnsi="微软雅黑" w:eastAsia="微软雅黑"/>
          <w:sz w:val="28"/>
        </w:rPr>
        <w:t>正确答案: 错</w:t>
      </w:r>
    </w:p>
    <w:p w14:paraId="7825BDD3">
      <w:r>
        <w:rPr>
          <w:rFonts w:ascii="微软雅黑" w:hAnsi="微软雅黑" w:eastAsia="微软雅黑"/>
          <w:sz w:val="28"/>
        </w:rPr>
        <w:t>87. 产品外观颜色为红色、黄色、蓝色，不是一种数据量化的方式。(5分)</w:t>
      </w:r>
    </w:p>
    <w:p w14:paraId="4128D2F6">
      <w:pPr>
        <w:pStyle w:val="156"/>
      </w:pPr>
      <w:r>
        <w:rPr>
          <w:rFonts w:ascii="微软雅黑" w:hAnsi="微软雅黑" w:eastAsia="微软雅黑"/>
          <w:sz w:val="28"/>
        </w:rPr>
        <w:t>正确答案: 错</w:t>
      </w:r>
    </w:p>
    <w:p w14:paraId="511440A7">
      <w:r>
        <w:rPr>
          <w:rFonts w:ascii="微软雅黑" w:hAnsi="微软雅黑" w:eastAsia="微软雅黑"/>
          <w:sz w:val="28"/>
        </w:rPr>
        <w:t>88. 数据指标体系可以提高数据处理效率。(5分)</w:t>
      </w:r>
    </w:p>
    <w:p w14:paraId="26D3658E">
      <w:pPr>
        <w:pStyle w:val="156"/>
      </w:pPr>
      <w:r>
        <w:rPr>
          <w:rFonts w:ascii="微软雅黑" w:hAnsi="微软雅黑" w:eastAsia="微软雅黑"/>
          <w:sz w:val="28"/>
        </w:rPr>
        <w:t>正确答案: 对</w:t>
      </w:r>
    </w:p>
    <w:p w14:paraId="54D564F7">
      <w:r>
        <w:rPr>
          <w:rFonts w:ascii="微软雅黑" w:hAnsi="微软雅黑" w:eastAsia="微软雅黑"/>
          <w:sz w:val="28"/>
        </w:rPr>
        <w:t>89. 领导提出目标不可以作为判断业绩的标准，应通过科学计算定目标。(5分)</w:t>
      </w:r>
    </w:p>
    <w:p w14:paraId="764E0078">
      <w:pPr>
        <w:pStyle w:val="156"/>
      </w:pPr>
      <w:r>
        <w:rPr>
          <w:rFonts w:ascii="微软雅黑" w:hAnsi="微软雅黑" w:eastAsia="微软雅黑"/>
          <w:sz w:val="28"/>
        </w:rPr>
        <w:t>正确答案: 错</w:t>
      </w:r>
    </w:p>
    <w:p w14:paraId="269999B3">
      <w:r>
        <w:rPr>
          <w:rFonts w:ascii="微软雅黑" w:hAnsi="微软雅黑" w:eastAsia="微软雅黑"/>
          <w:sz w:val="28"/>
        </w:rPr>
        <w:t>90. 数据指标体系仅用于监控进度和判断好坏。(5分)</w:t>
      </w:r>
    </w:p>
    <w:p w14:paraId="1A9B7598">
      <w:pPr>
        <w:pStyle w:val="156"/>
      </w:pPr>
      <w:r>
        <w:rPr>
          <w:rFonts w:ascii="微软雅黑" w:hAnsi="微软雅黑" w:eastAsia="微软雅黑"/>
          <w:sz w:val="28"/>
        </w:rPr>
        <w:t>正确答案: 错</w:t>
      </w:r>
    </w:p>
    <w:p w14:paraId="20D4FB13">
      <w:r>
        <w:rPr>
          <w:rFonts w:ascii="微软雅黑" w:hAnsi="微软雅黑" w:eastAsia="微软雅黑"/>
          <w:sz w:val="28"/>
        </w:rPr>
        <w:t>91. 结构思维在分析复杂问题时非常有用。(5分)</w:t>
      </w:r>
    </w:p>
    <w:p w14:paraId="026F69FC">
      <w:pPr>
        <w:pStyle w:val="156"/>
      </w:pPr>
      <w:r>
        <w:rPr>
          <w:rFonts w:ascii="微软雅黑" w:hAnsi="微软雅黑" w:eastAsia="微软雅黑"/>
          <w:sz w:val="28"/>
        </w:rPr>
        <w:t>正确答案: 对</w:t>
      </w:r>
    </w:p>
    <w:p w14:paraId="55DAABC8">
      <w:r>
        <w:rPr>
          <w:rFonts w:ascii="微软雅黑" w:hAnsi="微软雅黑" w:eastAsia="微软雅黑"/>
          <w:sz w:val="28"/>
        </w:rPr>
        <w:t>92. 数据思维强调客观性，不受个人情感影响。(5分)</w:t>
      </w:r>
    </w:p>
    <w:p w14:paraId="28BCC3AF">
      <w:pPr>
        <w:pStyle w:val="156"/>
      </w:pPr>
      <w:r>
        <w:rPr>
          <w:rFonts w:ascii="微软雅黑" w:hAnsi="微软雅黑" w:eastAsia="微软雅黑"/>
          <w:sz w:val="28"/>
        </w:rPr>
        <w:t>正确答案: 对</w:t>
      </w:r>
    </w:p>
    <w:p w14:paraId="5709D42E">
      <w:r>
        <w:rPr>
          <w:rFonts w:ascii="微软雅黑" w:hAnsi="微软雅黑" w:eastAsia="微软雅黑"/>
          <w:sz w:val="28"/>
        </w:rPr>
        <w:t>93. 数据指标体系可以帮助企业监控业务进度和辅助决策制定。(5分)</w:t>
      </w:r>
    </w:p>
    <w:p w14:paraId="7C6F7249">
      <w:pPr>
        <w:pStyle w:val="156"/>
      </w:pPr>
      <w:r>
        <w:rPr>
          <w:rFonts w:ascii="微软雅黑" w:hAnsi="微软雅黑" w:eastAsia="微软雅黑"/>
          <w:sz w:val="28"/>
        </w:rPr>
        <w:t>正确答案: 对</w:t>
      </w:r>
    </w:p>
    <w:p w14:paraId="56CE22C3">
      <w:r>
        <w:rPr>
          <w:rFonts w:ascii="微软雅黑" w:hAnsi="微软雅黑" w:eastAsia="微软雅黑"/>
          <w:sz w:val="28"/>
        </w:rPr>
        <w:t>94. 数据标准的执行应贯穿于信息系统软件生命周期。(20分)</w:t>
      </w:r>
    </w:p>
    <w:p w14:paraId="4D57B72E">
      <w:pPr>
        <w:pStyle w:val="156"/>
      </w:pPr>
      <w:r>
        <w:rPr>
          <w:rFonts w:ascii="微软雅黑" w:hAnsi="微软雅黑" w:eastAsia="微软雅黑"/>
          <w:sz w:val="28"/>
        </w:rPr>
        <w:t>正确答案: 对</w:t>
      </w:r>
    </w:p>
    <w:p w14:paraId="3F815286">
      <w:r>
        <w:rPr>
          <w:rFonts w:ascii="微软雅黑" w:hAnsi="微软雅黑" w:eastAsia="微软雅黑"/>
          <w:sz w:val="28"/>
        </w:rPr>
        <w:t>95. 我行数据标准的数据格式中，!表示定长。(20分)</w:t>
      </w:r>
    </w:p>
    <w:p w14:paraId="14D36636">
      <w:pPr>
        <w:pStyle w:val="156"/>
      </w:pPr>
      <w:r>
        <w:rPr>
          <w:rFonts w:ascii="微软雅黑" w:hAnsi="微软雅黑" w:eastAsia="微软雅黑"/>
          <w:sz w:val="28"/>
        </w:rPr>
        <w:t>正确答案: 对</w:t>
      </w:r>
    </w:p>
    <w:p w14:paraId="74257384">
      <w:r>
        <w:rPr>
          <w:rFonts w:ascii="微软雅黑" w:hAnsi="微软雅黑" w:eastAsia="微软雅黑"/>
          <w:sz w:val="28"/>
        </w:rPr>
        <w:t>96. 数据标准对产品的定义是：能够为银行创造价值、可作为销售主体的金融服务，包括银行向客户提供金融服务和银行参与的金融市场交易的金融服务。(20分)</w:t>
      </w:r>
    </w:p>
    <w:p w14:paraId="695F5F7A">
      <w:pPr>
        <w:pStyle w:val="156"/>
      </w:pPr>
      <w:r>
        <w:rPr>
          <w:rFonts w:ascii="微软雅黑" w:hAnsi="微软雅黑" w:eastAsia="微软雅黑"/>
          <w:sz w:val="28"/>
        </w:rPr>
        <w:t>正确答案: 对</w:t>
      </w:r>
    </w:p>
    <w:p w14:paraId="45750CB2">
      <w:r>
        <w:rPr>
          <w:rFonts w:ascii="微软雅黑" w:hAnsi="微软雅黑" w:eastAsia="微软雅黑"/>
          <w:sz w:val="28"/>
        </w:rPr>
        <w:t>97. 目前我行数据标准落标的合格率要求是80%以上。(20分)</w:t>
      </w:r>
    </w:p>
    <w:p w14:paraId="2028D378">
      <w:pPr>
        <w:pStyle w:val="156"/>
      </w:pPr>
      <w:r>
        <w:rPr>
          <w:rFonts w:ascii="微软雅黑" w:hAnsi="微软雅黑" w:eastAsia="微软雅黑"/>
          <w:sz w:val="28"/>
        </w:rPr>
        <w:t>正确答案: 错</w:t>
      </w:r>
    </w:p>
    <w:p w14:paraId="21B66375">
      <w:r>
        <w:rPr>
          <w:rFonts w:ascii="微软雅黑" w:hAnsi="微软雅黑" w:eastAsia="微软雅黑"/>
          <w:sz w:val="28"/>
        </w:rPr>
        <w:t>98. 模型平台的核心能力是解决AI建模算法复杂、研发和应用的门槛高等问题。(20分)</w:t>
      </w:r>
    </w:p>
    <w:p w14:paraId="1C5C30B6">
      <w:pPr>
        <w:pStyle w:val="156"/>
      </w:pPr>
      <w:r>
        <w:rPr>
          <w:rFonts w:ascii="微软雅黑" w:hAnsi="微软雅黑" w:eastAsia="微软雅黑"/>
          <w:sz w:val="28"/>
        </w:rPr>
        <w:t>正确答案: 对</w:t>
      </w:r>
    </w:p>
    <w:p w14:paraId="49653CC8">
      <w:r>
        <w:rPr>
          <w:rFonts w:ascii="微软雅黑" w:hAnsi="微软雅黑" w:eastAsia="微软雅黑"/>
          <w:sz w:val="28"/>
        </w:rPr>
        <w:t>99. 数据挖掘的四个步骤是确定目标、提取数据、建立模型、预测应用。(20分)</w:t>
      </w:r>
    </w:p>
    <w:p w14:paraId="5B5AE664">
      <w:pPr>
        <w:pStyle w:val="156"/>
      </w:pPr>
      <w:r>
        <w:rPr>
          <w:rFonts w:ascii="微软雅黑" w:hAnsi="微软雅黑" w:eastAsia="微软雅黑"/>
          <w:sz w:val="28"/>
        </w:rPr>
        <w:t>正确答案: 对</w:t>
      </w:r>
    </w:p>
    <w:p w14:paraId="500B4492">
      <w:r>
        <w:rPr>
          <w:rFonts w:ascii="微软雅黑" w:hAnsi="微软雅黑" w:eastAsia="微软雅黑"/>
          <w:sz w:val="28"/>
        </w:rPr>
        <w:t>100. 数据挖掘模型的生产流程分为模型构建阶段和模型应用阶段。(20分)</w:t>
      </w:r>
    </w:p>
    <w:p w14:paraId="18A071E7">
      <w:pPr>
        <w:pStyle w:val="156"/>
      </w:pPr>
      <w:r>
        <w:rPr>
          <w:rFonts w:ascii="微软雅黑" w:hAnsi="微软雅黑" w:eastAsia="微软雅黑"/>
          <w:sz w:val="28"/>
        </w:rPr>
        <w:t>正确答案: 错</w:t>
      </w:r>
    </w:p>
    <w:p w14:paraId="69E271C8">
      <w:r>
        <w:rPr>
          <w:rFonts w:ascii="微软雅黑" w:hAnsi="微软雅黑" w:eastAsia="微软雅黑"/>
          <w:sz w:val="28"/>
        </w:rPr>
        <w:t>101. 数据集通常是二维数据表格，其中每一列是一个特征变量。(20分)</w:t>
      </w:r>
    </w:p>
    <w:p w14:paraId="47EA1746">
      <w:pPr>
        <w:pStyle w:val="156"/>
      </w:pPr>
      <w:r>
        <w:rPr>
          <w:rFonts w:ascii="微软雅黑" w:hAnsi="微软雅黑" w:eastAsia="微软雅黑"/>
          <w:sz w:val="28"/>
        </w:rPr>
        <w:t>正确答案: 对</w:t>
      </w:r>
    </w:p>
    <w:p w14:paraId="1B4E2DB1">
      <w:r>
        <w:rPr>
          <w:rFonts w:ascii="微软雅黑" w:hAnsi="微软雅黑" w:eastAsia="微软雅黑"/>
          <w:sz w:val="28"/>
        </w:rPr>
        <w:t>102. 键值存储适用于处理大量数据的高访问负载，也用于一些日志系统。(5分)</w:t>
      </w:r>
    </w:p>
    <w:p w14:paraId="76910880">
      <w:pPr>
        <w:pStyle w:val="156"/>
      </w:pPr>
      <w:r>
        <w:rPr>
          <w:rFonts w:ascii="微软雅黑" w:hAnsi="微软雅黑" w:eastAsia="微软雅黑"/>
          <w:sz w:val="28"/>
        </w:rPr>
        <w:t>正确答案: 对</w:t>
      </w:r>
    </w:p>
    <w:p w14:paraId="469BBF5A">
      <w:r>
        <w:rPr>
          <w:rFonts w:ascii="微软雅黑" w:hAnsi="微软雅黑" w:eastAsia="微软雅黑"/>
          <w:sz w:val="28"/>
        </w:rPr>
        <w:t>103. 机器学习和 AI 的基础引擎会变得如 Excel 一样容易上手是不可能的。(5分)</w:t>
      </w:r>
    </w:p>
    <w:p w14:paraId="06BC4A83">
      <w:pPr>
        <w:pStyle w:val="156"/>
      </w:pPr>
      <w:r>
        <w:rPr>
          <w:rFonts w:ascii="微软雅黑" w:hAnsi="微软雅黑" w:eastAsia="微软雅黑"/>
          <w:sz w:val="28"/>
        </w:rPr>
        <w:t>正确答案: 错</w:t>
      </w:r>
    </w:p>
    <w:p w14:paraId="5B51FFD1">
      <w:r>
        <w:rPr>
          <w:rFonts w:ascii="微软雅黑" w:hAnsi="微软雅黑" w:eastAsia="微软雅黑"/>
          <w:sz w:val="28"/>
        </w:rPr>
        <w:t>104. 银行的数字化转型仅靠银行某个部就能推动。(5分)</w:t>
      </w:r>
    </w:p>
    <w:p w14:paraId="7DDA2854">
      <w:pPr>
        <w:pStyle w:val="156"/>
      </w:pPr>
      <w:r>
        <w:rPr>
          <w:rFonts w:ascii="微软雅黑" w:hAnsi="微软雅黑" w:eastAsia="微软雅黑"/>
          <w:sz w:val="28"/>
        </w:rPr>
        <w:t>正确答案: 错</w:t>
      </w:r>
    </w:p>
    <w:p w14:paraId="7FC06434">
      <w:r>
        <w:rPr>
          <w:rFonts w:ascii="微软雅黑" w:hAnsi="微软雅黑" w:eastAsia="微软雅黑"/>
          <w:sz w:val="28"/>
        </w:rPr>
        <w:t>105. 非结构化数据包括所有格式的办公文档、XML、HTML、各类报表、图片和音频、视频信息等(5分)</w:t>
      </w:r>
    </w:p>
    <w:p w14:paraId="7AE63D57">
      <w:pPr>
        <w:pStyle w:val="156"/>
      </w:pPr>
      <w:r>
        <w:rPr>
          <w:rFonts w:ascii="微软雅黑" w:hAnsi="微软雅黑" w:eastAsia="微软雅黑"/>
          <w:sz w:val="28"/>
        </w:rPr>
        <w:t>正确答案: 对</w:t>
      </w:r>
    </w:p>
    <w:p w14:paraId="27E5274D">
      <w:r>
        <w:rPr>
          <w:rFonts w:ascii="微软雅黑" w:hAnsi="微软雅黑" w:eastAsia="微软雅黑"/>
          <w:sz w:val="28"/>
        </w:rPr>
        <w:t>106. 列存储的优点是写入效率高，提供数据完整性保证。(5分)</w:t>
      </w:r>
    </w:p>
    <w:p w14:paraId="65402728">
      <w:pPr>
        <w:pStyle w:val="156"/>
      </w:pPr>
      <w:r>
        <w:rPr>
          <w:rFonts w:ascii="微软雅黑" w:hAnsi="微软雅黑" w:eastAsia="微软雅黑"/>
          <w:sz w:val="28"/>
        </w:rPr>
        <w:t>正确答案: 错</w:t>
      </w:r>
    </w:p>
    <w:p w14:paraId="29939CBA">
      <w:r>
        <w:rPr>
          <w:rFonts w:ascii="微软雅黑" w:hAnsi="微软雅黑" w:eastAsia="微软雅黑"/>
          <w:sz w:val="28"/>
        </w:rPr>
        <w:t>107. 数据挖掘应用流程只包括数据准备和构建模型。(5分)</w:t>
      </w:r>
    </w:p>
    <w:p w14:paraId="3716347E">
      <w:pPr>
        <w:pStyle w:val="156"/>
      </w:pPr>
      <w:r>
        <w:rPr>
          <w:rFonts w:ascii="微软雅黑" w:hAnsi="微软雅黑" w:eastAsia="微软雅黑"/>
          <w:sz w:val="28"/>
        </w:rPr>
        <w:t>正确答案: 错</w:t>
      </w:r>
    </w:p>
    <w:p w14:paraId="25B4734D">
      <w:r>
        <w:rPr>
          <w:rFonts w:ascii="微软雅黑" w:hAnsi="微软雅黑" w:eastAsia="微软雅黑"/>
          <w:sz w:val="28"/>
        </w:rPr>
        <w:t>108. 结构化数据不需要遵循数据格式与长度规范。(5分)</w:t>
      </w:r>
    </w:p>
    <w:p w14:paraId="1B7175E8">
      <w:pPr>
        <w:pStyle w:val="156"/>
      </w:pPr>
      <w:r>
        <w:rPr>
          <w:rFonts w:ascii="微软雅黑" w:hAnsi="微软雅黑" w:eastAsia="微软雅黑"/>
          <w:sz w:val="28"/>
        </w:rPr>
        <w:t>正确答案: 错</w:t>
      </w:r>
    </w:p>
    <w:p w14:paraId="2AABEE09">
      <w:r>
        <w:rPr>
          <w:rFonts w:ascii="微软雅黑" w:hAnsi="微软雅黑" w:eastAsia="微软雅黑"/>
          <w:sz w:val="28"/>
        </w:rPr>
        <w:t>109. 图存储适用图式计算，速度快，可解释性强。(5分)</w:t>
      </w:r>
    </w:p>
    <w:p w14:paraId="28E8B6D9">
      <w:pPr>
        <w:pStyle w:val="156"/>
      </w:pPr>
      <w:r>
        <w:rPr>
          <w:rFonts w:ascii="微软雅黑" w:hAnsi="微软雅黑" w:eastAsia="微软雅黑"/>
          <w:sz w:val="28"/>
        </w:rPr>
        <w:t>正确答案: 对</w:t>
      </w:r>
    </w:p>
    <w:p w14:paraId="1F9C29C4">
      <w:r>
        <w:rPr>
          <w:rFonts w:ascii="微软雅黑" w:hAnsi="微软雅黑" w:eastAsia="微软雅黑"/>
          <w:sz w:val="28"/>
        </w:rPr>
        <w:t>110. 物质世界与人类社会的差异对 AI 没有影响。(5分)</w:t>
      </w:r>
    </w:p>
    <w:p w14:paraId="36462967">
      <w:pPr>
        <w:pStyle w:val="156"/>
      </w:pPr>
      <w:r>
        <w:rPr>
          <w:rFonts w:ascii="微软雅黑" w:hAnsi="微软雅黑" w:eastAsia="微软雅黑"/>
          <w:sz w:val="28"/>
        </w:rPr>
        <w:t>正确答案: 错</w:t>
      </w:r>
    </w:p>
    <w:p w14:paraId="7E3E284E">
      <w:r>
        <w:rPr>
          <w:rFonts w:ascii="微软雅黑" w:hAnsi="微软雅黑" w:eastAsia="微软雅黑"/>
          <w:sz w:val="28"/>
        </w:rPr>
        <w:t>111. 银行的发展史完全取决于技术的发展，与数据利用无关。(5分)</w:t>
      </w:r>
    </w:p>
    <w:p w14:paraId="23BC1EC7">
      <w:pPr>
        <w:pStyle w:val="156"/>
      </w:pPr>
      <w:r>
        <w:rPr>
          <w:rFonts w:ascii="微软雅黑" w:hAnsi="微软雅黑" w:eastAsia="微软雅黑"/>
          <w:sz w:val="28"/>
        </w:rPr>
        <w:t>正确答案: 错</w:t>
      </w:r>
    </w:p>
    <w:p w14:paraId="6983BAFA">
      <w:r>
        <w:rPr>
          <w:rFonts w:ascii="微软雅黑" w:hAnsi="微软雅黑" w:eastAsia="微软雅黑"/>
          <w:sz w:val="28"/>
        </w:rPr>
        <w:t>112. 自然语言处理只能基于规则模型。(5分)</w:t>
      </w:r>
    </w:p>
    <w:p w14:paraId="77E741CF">
      <w:pPr>
        <w:pStyle w:val="156"/>
      </w:pPr>
      <w:r>
        <w:rPr>
          <w:rFonts w:ascii="微软雅黑" w:hAnsi="微软雅黑" w:eastAsia="微软雅黑"/>
          <w:sz w:val="28"/>
        </w:rPr>
        <w:t>正确答案: 错</w:t>
      </w:r>
    </w:p>
    <w:p w14:paraId="31BD2592">
      <w:r>
        <w:rPr>
          <w:rFonts w:ascii="微软雅黑" w:hAnsi="微软雅黑" w:eastAsia="微软雅黑"/>
          <w:sz w:val="28"/>
        </w:rPr>
        <w:t>113. 银行数字化转型的实质是组织、文化、流程、管理等全面变革。(5分)</w:t>
      </w:r>
    </w:p>
    <w:p w14:paraId="52B73D36">
      <w:pPr>
        <w:pStyle w:val="156"/>
      </w:pPr>
      <w:r>
        <w:rPr>
          <w:rFonts w:ascii="微软雅黑" w:hAnsi="微软雅黑" w:eastAsia="微软雅黑"/>
          <w:sz w:val="28"/>
        </w:rPr>
        <w:t>正确答案: 对</w:t>
      </w:r>
    </w:p>
    <w:p w14:paraId="66E902E8">
      <w:r>
        <w:rPr>
          <w:rFonts w:ascii="微软雅黑" w:hAnsi="微软雅黑" w:eastAsia="微软雅黑"/>
          <w:sz w:val="28"/>
        </w:rPr>
        <w:t>114. 银行 4.0 时代的特点只有智能客服、精准营销、智能风控等。(5分)</w:t>
      </w:r>
    </w:p>
    <w:p w14:paraId="01235DA6">
      <w:pPr>
        <w:pStyle w:val="156"/>
      </w:pPr>
      <w:r>
        <w:rPr>
          <w:rFonts w:ascii="微软雅黑" w:hAnsi="微软雅黑" w:eastAsia="微软雅黑"/>
          <w:sz w:val="28"/>
        </w:rPr>
        <w:t>正确答案: 错</w:t>
      </w:r>
    </w:p>
    <w:p w14:paraId="4ABF5F87">
      <w:r>
        <w:rPr>
          <w:rFonts w:ascii="微软雅黑" w:hAnsi="微软雅黑" w:eastAsia="微软雅黑"/>
          <w:sz w:val="28"/>
        </w:rPr>
        <w:t>115. 在 EDM 的构建要求中，模型设计不需要业务人员参与。(5分)</w:t>
      </w:r>
    </w:p>
    <w:p w14:paraId="3571ECCF">
      <w:pPr>
        <w:pStyle w:val="156"/>
      </w:pPr>
      <w:r>
        <w:rPr>
          <w:rFonts w:ascii="微软雅黑" w:hAnsi="微软雅黑" w:eastAsia="微软雅黑"/>
          <w:sz w:val="28"/>
        </w:rPr>
        <w:t>正确答案: 错</w:t>
      </w:r>
    </w:p>
    <w:p w14:paraId="2B8EF631">
      <w:r>
        <w:rPr>
          <w:rFonts w:ascii="微软雅黑" w:hAnsi="微软雅黑" w:eastAsia="微软雅黑"/>
          <w:sz w:val="28"/>
        </w:rPr>
        <w:t>116. 企业级数据模型（EDM）不包括数据约束。(5分)</w:t>
      </w:r>
    </w:p>
    <w:p w14:paraId="12F8B42B">
      <w:pPr>
        <w:pStyle w:val="156"/>
      </w:pPr>
      <w:r>
        <w:rPr>
          <w:rFonts w:ascii="微软雅黑" w:hAnsi="微软雅黑" w:eastAsia="微软雅黑"/>
          <w:sz w:val="28"/>
        </w:rPr>
        <w:t>正确答案: 错</w:t>
      </w:r>
    </w:p>
    <w:p w14:paraId="74995E83">
      <w:r>
        <w:rPr>
          <w:rFonts w:ascii="微软雅黑" w:hAnsi="微软雅黑" w:eastAsia="微软雅黑"/>
          <w:sz w:val="28"/>
        </w:rPr>
        <w:t>117. 统计学对于银行数据分析不重要。(5分)</w:t>
      </w:r>
    </w:p>
    <w:p w14:paraId="18F0277A">
      <w:pPr>
        <w:pStyle w:val="156"/>
      </w:pPr>
      <w:r>
        <w:rPr>
          <w:rFonts w:ascii="微软雅黑" w:hAnsi="微软雅黑" w:eastAsia="微软雅黑"/>
          <w:sz w:val="28"/>
        </w:rPr>
        <w:t>正确答案: 错</w:t>
      </w:r>
    </w:p>
    <w:p w14:paraId="572CC77F">
      <w:r>
        <w:rPr>
          <w:rFonts w:ascii="微软雅黑" w:hAnsi="微软雅黑" w:eastAsia="微软雅黑"/>
          <w:sz w:val="28"/>
        </w:rPr>
        <w:t>118. 银行数据的来源只包括内部数据。(5分)</w:t>
      </w:r>
    </w:p>
    <w:p w14:paraId="4347709F">
      <w:pPr>
        <w:pStyle w:val="156"/>
      </w:pPr>
      <w:r>
        <w:rPr>
          <w:rFonts w:ascii="微软雅黑" w:hAnsi="微软雅黑" w:eastAsia="微软雅黑"/>
          <w:sz w:val="28"/>
        </w:rPr>
        <w:t>正确答案: 错</w:t>
      </w:r>
    </w:p>
    <w:p w14:paraId="22C3171E">
      <w:r>
        <w:rPr>
          <w:rFonts w:ascii="微软雅黑" w:hAnsi="微软雅黑" w:eastAsia="微软雅黑"/>
          <w:sz w:val="28"/>
        </w:rPr>
        <w:t>119. 我行平台建设原则是以共享和能力为导向，持续集成能力，共享全行使用。(10分)</w:t>
      </w:r>
    </w:p>
    <w:p w14:paraId="4A7E8345">
      <w:pPr>
        <w:pStyle w:val="156"/>
      </w:pPr>
      <w:r>
        <w:rPr>
          <w:rFonts w:ascii="微软雅黑" w:hAnsi="微软雅黑" w:eastAsia="微软雅黑"/>
          <w:sz w:val="28"/>
        </w:rPr>
        <w:t>正确答案: 对</w:t>
      </w:r>
    </w:p>
    <w:p w14:paraId="6CC70A02">
      <w:r>
        <w:rPr>
          <w:rFonts w:ascii="微软雅黑" w:hAnsi="微软雅黑" w:eastAsia="微软雅黑"/>
          <w:sz w:val="28"/>
        </w:rPr>
        <w:t>120. 我行数字化转型的工作思路是以战略为引领，以价值创造为核心，聚焦“打造一流数字银行”目标，加强统筹组织，围绕四大主题，建设四大平台工程，提升四大能力，推广四大工具，推动全行迈向数字化转型新阶段。(10分)</w:t>
      </w:r>
    </w:p>
    <w:p w14:paraId="4E3412AF">
      <w:pPr>
        <w:pStyle w:val="156"/>
      </w:pPr>
      <w:r>
        <w:rPr>
          <w:rFonts w:ascii="微软雅黑" w:hAnsi="微软雅黑" w:eastAsia="微软雅黑"/>
          <w:sz w:val="28"/>
        </w:rPr>
        <w:t>正确答案: 对</w:t>
      </w:r>
    </w:p>
    <w:p w14:paraId="6E83B48B">
      <w:r>
        <w:rPr>
          <w:rFonts w:ascii="微软雅黑" w:hAnsi="微软雅黑" w:eastAsia="微软雅黑"/>
          <w:sz w:val="28"/>
        </w:rPr>
        <w:t>121. 数字化转型仅是IT部门的工作。(10分)</w:t>
      </w:r>
    </w:p>
    <w:p w14:paraId="32367DF6">
      <w:pPr>
        <w:pStyle w:val="156"/>
      </w:pPr>
      <w:r>
        <w:rPr>
          <w:rFonts w:ascii="微软雅黑" w:hAnsi="微软雅黑" w:eastAsia="微软雅黑"/>
          <w:sz w:val="28"/>
        </w:rPr>
        <w:t>正确答案: 错</w:t>
      </w:r>
    </w:p>
    <w:p w14:paraId="23157FD4">
      <w:r>
        <w:rPr>
          <w:rFonts w:ascii="微软雅黑" w:hAnsi="微软雅黑" w:eastAsia="微软雅黑"/>
          <w:sz w:val="28"/>
        </w:rPr>
        <w:t>122. 数字化转型不需要由愿景驱动，只需关注当前现状。(10分)</w:t>
      </w:r>
    </w:p>
    <w:p w14:paraId="4D4A0D75">
      <w:pPr>
        <w:pStyle w:val="156"/>
      </w:pPr>
      <w:r>
        <w:rPr>
          <w:rFonts w:ascii="微软雅黑" w:hAnsi="微软雅黑" w:eastAsia="微软雅黑"/>
          <w:sz w:val="28"/>
        </w:rPr>
        <w:t>正确答案: 错</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ＭＳ 明朝">
    <w:altName w:val="QIJIC"/>
    <w:panose1 w:val="00000000000000000000"/>
    <w:charset w:val="00"/>
    <w:family w:val="auto"/>
    <w:pitch w:val="default"/>
    <w:sig w:usb0="00000000" w:usb1="00000000" w:usb2="00000000" w:usb3="00000000" w:csb0="00000000" w:csb1="00000000"/>
  </w:font>
  <w:font w:name="QIJIC">
    <w:panose1 w:val="02000509000000000000"/>
    <w:charset w:val="88"/>
    <w:family w:val="auto"/>
    <w:pitch w:val="default"/>
    <w:sig w:usb0="00000000" w:usb1="0A010000" w:usb2="00000000" w:usb3="00000000" w:csb0="00100000"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6"/>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4E6069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99</Pages>
  <Words>19380</Words>
  <Characters>22138</Characters>
  <Lines>0</Lines>
  <Paragraphs>0</Paragraphs>
  <TotalTime>44</TotalTime>
  <ScaleCrop>false</ScaleCrop>
  <LinksUpToDate>false</LinksUpToDate>
  <CharactersWithSpaces>22813</CharactersWithSpaces>
  <Application>WPS Office_12.1.0.19103_F1E327BC-269C-435d-A152-05C5408002CA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冯涛</cp:lastModifiedBy>
  <dcterms:modified xsi:type="dcterms:W3CDTF">2025-09-20T02:58:04Z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2052-12.1.0.19103</vt:lpwstr>
  </property>
  <property fmtid="{D5CDD505-2E9C-101B-9397-08002B2CF9AE}" pid="3" name="ICV">
    <vt:lpwstr>113A59827A04434FAFB4B11FBCEA5C36_12</vt:lpwstr>
  </property>
</Properties>
</file>